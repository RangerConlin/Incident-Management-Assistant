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3D30" w14:textId="77777777" w:rsidR="00F518D1" w:rsidRDefault="00905F25">
      <w:pPr>
        <w:pStyle w:val="Title"/>
      </w:pPr>
      <w:r>
        <w:t>ICS Command Assistant — Full Application Design Document (Windows Program)</w:t>
      </w:r>
    </w:p>
    <w:p w14:paraId="56654788" w14:textId="77777777" w:rsidR="00F518D1" w:rsidRDefault="00905F25">
      <w:r>
        <w:t>ICS Command Assistant — Full Application Design Document (Windows Program)</w:t>
      </w:r>
    </w:p>
    <w:p w14:paraId="0676183B" w14:textId="77777777" w:rsidR="00F518D1" w:rsidRDefault="00F518D1"/>
    <w:p w14:paraId="7B8C5184" w14:textId="77777777" w:rsidR="00F518D1" w:rsidRDefault="00905F25">
      <w:r>
        <w:t>1. Overview</w:t>
      </w:r>
    </w:p>
    <w:p w14:paraId="51203D19" w14:textId="77777777" w:rsidR="00F518D1" w:rsidRDefault="00905F25">
      <w:pPr>
        <w:pStyle w:val="Heading3"/>
      </w:pPr>
      <w:r>
        <w:t>Purpose:</w:t>
      </w:r>
    </w:p>
    <w:p w14:paraId="5CD4C391" w14:textId="77777777" w:rsidR="00F518D1" w:rsidRDefault="00905F25">
      <w:r>
        <w:t xml:space="preserve">A desktop-based, modular Incident Command System (ICS) tool designed for </w:t>
      </w:r>
      <w:r>
        <w:t>Emergency Services, Search and Rescue (SAR), and disaster operations.</w:t>
      </w:r>
    </w:p>
    <w:p w14:paraId="695F898F" w14:textId="77777777" w:rsidR="00F518D1" w:rsidRDefault="00F518D1"/>
    <w:p w14:paraId="112D24C5" w14:textId="77777777" w:rsidR="00F518D1" w:rsidRDefault="00905F25">
      <w:pPr>
        <w:pStyle w:val="Heading3"/>
      </w:pPr>
      <w:r>
        <w:t>Platform:</w:t>
      </w:r>
    </w:p>
    <w:p w14:paraId="0BE849AD" w14:textId="77777777" w:rsidR="00F518D1" w:rsidRDefault="00905F25">
      <w:r>
        <w:t>Windows (standalone .exe)</w:t>
      </w:r>
    </w:p>
    <w:p w14:paraId="695F167C" w14:textId="77777777" w:rsidR="00F518D1" w:rsidRDefault="00F518D1"/>
    <w:p w14:paraId="7FEE8C6D" w14:textId="77777777" w:rsidR="00F518D1" w:rsidRDefault="00905F25">
      <w:pPr>
        <w:pStyle w:val="Heading3"/>
      </w:pPr>
      <w:r>
        <w:t>Architecture:</w:t>
      </w:r>
    </w:p>
    <w:p w14:paraId="7D8E3BB0" w14:textId="77777777" w:rsidR="00F518D1" w:rsidRDefault="00905F25">
      <w:pPr>
        <w:pStyle w:val="ListBullet"/>
      </w:pPr>
      <w:r>
        <w:t>- Frontend: React + Electron</w:t>
      </w:r>
    </w:p>
    <w:p w14:paraId="5494C626" w14:textId="77777777" w:rsidR="00F518D1" w:rsidRDefault="00905F25">
      <w:pPr>
        <w:pStyle w:val="ListBullet"/>
      </w:pPr>
      <w:r>
        <w:t>- Backend: FastAPI (Python)</w:t>
      </w:r>
    </w:p>
    <w:p w14:paraId="6A827957" w14:textId="77777777" w:rsidR="00F518D1" w:rsidRDefault="00905F25">
      <w:pPr>
        <w:pStyle w:val="ListBullet"/>
      </w:pPr>
      <w:r>
        <w:t>- Database: Dual DB system (Master + Mission)</w:t>
      </w:r>
    </w:p>
    <w:p w14:paraId="2A760122" w14:textId="77777777" w:rsidR="00F518D1" w:rsidRDefault="00905F25">
      <w:pPr>
        <w:pStyle w:val="ListBullet"/>
      </w:pPr>
      <w:r>
        <w:t>- Integration: Full offline cap</w:t>
      </w:r>
      <w:r>
        <w:t>ability; Mobile app sync (Phase 9)</w:t>
      </w:r>
    </w:p>
    <w:p w14:paraId="0C1638DE" w14:textId="77777777" w:rsidR="00F518D1" w:rsidRDefault="00F518D1"/>
    <w:p w14:paraId="4B904303" w14:textId="77777777" w:rsidR="00F518D1" w:rsidRDefault="00905F25">
      <w:r>
        <w:t>2. System Architecture</w:t>
      </w:r>
    </w:p>
    <w:p w14:paraId="7867A3ED" w14:textId="77777777" w:rsidR="00F518D1" w:rsidRDefault="00905F25">
      <w:pPr>
        <w:pStyle w:val="ListBullet"/>
      </w:pPr>
      <w:r>
        <w:t>- Frontend: Electron app with React UI</w:t>
      </w:r>
    </w:p>
    <w:p w14:paraId="3B08B322" w14:textId="77777777" w:rsidR="00F518D1" w:rsidRDefault="00905F25">
      <w:pPr>
        <w:pStyle w:val="ListBullet"/>
      </w:pPr>
      <w:r>
        <w:t>- Backend: FastAPI Python server</w:t>
      </w:r>
    </w:p>
    <w:p w14:paraId="57CCF8E4" w14:textId="77777777" w:rsidR="00F518D1" w:rsidRDefault="00905F25">
      <w:pPr>
        <w:pStyle w:val="ListBullet"/>
      </w:pPr>
      <w:r>
        <w:t>- Communication: REST API + WebSocket for real-time sync</w:t>
      </w:r>
    </w:p>
    <w:p w14:paraId="6D751EFD" w14:textId="77777777" w:rsidR="00F518D1" w:rsidRDefault="00905F25">
      <w:pPr>
        <w:pStyle w:val="Heading3"/>
      </w:pPr>
      <w:r>
        <w:t>- Data Storage:</w:t>
      </w:r>
    </w:p>
    <w:p w14:paraId="4132B9C9" w14:textId="77777777" w:rsidR="00F518D1" w:rsidRDefault="00905F25">
      <w:pPr>
        <w:pStyle w:val="ListBullet"/>
      </w:pPr>
      <w:r>
        <w:t>- Master DB: Personnel, equipment, certifications, f</w:t>
      </w:r>
      <w:r>
        <w:t>orm templates</w:t>
      </w:r>
    </w:p>
    <w:p w14:paraId="520E20D2" w14:textId="77777777" w:rsidR="00F518D1" w:rsidRDefault="00905F25">
      <w:pPr>
        <w:pStyle w:val="ListBullet"/>
      </w:pPr>
      <w:r>
        <w:t>- Mission DB: Tasks, logs, operational data</w:t>
      </w:r>
    </w:p>
    <w:p w14:paraId="030DF91A" w14:textId="77777777" w:rsidR="00F518D1" w:rsidRDefault="00F518D1"/>
    <w:p w14:paraId="4A1A01A2" w14:textId="77777777" w:rsidR="00F518D1" w:rsidRDefault="00905F25">
      <w:r>
        <w:t>3. Module Overview</w:t>
      </w:r>
    </w:p>
    <w:p w14:paraId="62BD7D9E" w14:textId="77777777" w:rsidR="00F518D1" w:rsidRDefault="00905F25">
      <w:r>
        <w:t>1. Command — Mission setup, settings</w:t>
      </w:r>
    </w:p>
    <w:p w14:paraId="1A88F81C" w14:textId="77777777" w:rsidR="00F518D1" w:rsidRDefault="00905F25">
      <w:r>
        <w:lastRenderedPageBreak/>
        <w:t>2. Planning — Strategic tasking, SITREPs</w:t>
      </w:r>
    </w:p>
    <w:p w14:paraId="13A2F841" w14:textId="77777777" w:rsidR="00F518D1" w:rsidRDefault="00905F25">
      <w:r>
        <w:t>3. Operations — Task assignment, deployments</w:t>
      </w:r>
    </w:p>
    <w:p w14:paraId="6E1AA449" w14:textId="77777777" w:rsidR="00F518D1" w:rsidRDefault="00905F25">
      <w:r>
        <w:t>4. Logistics — Equipment, supply tracking</w:t>
      </w:r>
    </w:p>
    <w:p w14:paraId="0F1D7A16" w14:textId="77777777" w:rsidR="00F518D1" w:rsidRDefault="00905F25">
      <w:r>
        <w:t xml:space="preserve">5. </w:t>
      </w:r>
      <w:r>
        <w:t>Communications — Chat, 213, notifications</w:t>
      </w:r>
    </w:p>
    <w:p w14:paraId="78E15151" w14:textId="77777777" w:rsidR="00F518D1" w:rsidRDefault="00905F25">
      <w:r>
        <w:t>6. Medical and Safety — ICS 206, safety messages</w:t>
      </w:r>
    </w:p>
    <w:p w14:paraId="76F97A85" w14:textId="77777777" w:rsidR="00F518D1" w:rsidRDefault="00905F25">
      <w:r>
        <w:t>7. Intel — Maps, weather, SITREPs</w:t>
      </w:r>
    </w:p>
    <w:p w14:paraId="5BDE484F" w14:textId="77777777" w:rsidR="00F518D1" w:rsidRDefault="00905F25">
      <w:r>
        <w:t>8. Liaison — Inter-agency coordination</w:t>
      </w:r>
    </w:p>
    <w:p w14:paraId="7988F29C" w14:textId="77777777" w:rsidR="00F518D1" w:rsidRDefault="00905F25">
      <w:r>
        <w:t>9. Personnel &amp; Role Management — Org hierarchy, certs, ranks</w:t>
      </w:r>
    </w:p>
    <w:p w14:paraId="15D04ACD" w14:textId="77777777" w:rsidR="00F518D1" w:rsidRDefault="00905F25">
      <w:r>
        <w:t xml:space="preserve">10. Reference Library — Linked </w:t>
      </w:r>
      <w:r>
        <w:t>SOPs, guides</w:t>
      </w:r>
    </w:p>
    <w:p w14:paraId="72D26553" w14:textId="77777777" w:rsidR="00F518D1" w:rsidRDefault="00905F25">
      <w:r>
        <w:t>11. ICS Forms &amp; Documentation — Digitized, fillable forms</w:t>
      </w:r>
    </w:p>
    <w:p w14:paraId="0C860C9A" w14:textId="77777777" w:rsidR="00F518D1" w:rsidRDefault="00905F25">
      <w:r>
        <w:t>12. Finance/Admin — Reimbursement, costs, time logs</w:t>
      </w:r>
    </w:p>
    <w:p w14:paraId="0D9E35B5" w14:textId="77777777" w:rsidR="00F518D1" w:rsidRDefault="00905F25">
      <w:r>
        <w:t>13. Status Boards — Operational views, dashboards</w:t>
      </w:r>
    </w:p>
    <w:p w14:paraId="097F185B" w14:textId="46088E22" w:rsidR="00F518D1" w:rsidRDefault="00905F25">
      <w:r>
        <w:t>14. Public Information — Media logs, bulletins</w:t>
      </w:r>
    </w:p>
    <w:p w14:paraId="51419022" w14:textId="2C08ADBF" w:rsidR="00905F25" w:rsidRDefault="00905F25">
      <w:r>
        <w:t>15. Mobile Integration</w:t>
      </w:r>
    </w:p>
    <w:p w14:paraId="63FE4BA2" w14:textId="5F2BE01D" w:rsidR="00905F25" w:rsidRDefault="00905F25">
      <w:r>
        <w:t>16. AI Integration</w:t>
      </w:r>
    </w:p>
    <w:p w14:paraId="31418FFA" w14:textId="495559E3" w:rsidR="00905F25" w:rsidRDefault="00905F25">
      <w:r>
        <w:t>17. Search and Rescue Toolkit</w:t>
      </w:r>
    </w:p>
    <w:p w14:paraId="6A662836" w14:textId="3CC1916B" w:rsidR="00905F25" w:rsidRDefault="00905F25">
      <w:r>
        <w:t>18. Disaster Response Toolkit</w:t>
      </w:r>
    </w:p>
    <w:p w14:paraId="68F49B3F" w14:textId="13E564BE" w:rsidR="00905F25" w:rsidRDefault="00905F25">
      <w:r>
        <w:t>19. Planned Event Toolkit</w:t>
      </w:r>
    </w:p>
    <w:p w14:paraId="625694F4" w14:textId="257BB79A" w:rsidR="00905F25" w:rsidRDefault="00905F25">
      <w:r>
        <w:t>20. Initial Response Toolkit</w:t>
      </w:r>
    </w:p>
    <w:p w14:paraId="6BD605FD" w14:textId="77777777" w:rsidR="00F518D1" w:rsidRDefault="00F518D1"/>
    <w:p w14:paraId="0CB0BE30" w14:textId="77777777" w:rsidR="00F518D1" w:rsidRDefault="00905F25">
      <w:r>
        <w:t>4. UI Layout</w:t>
      </w:r>
    </w:p>
    <w:p w14:paraId="737CF3E7" w14:textId="77777777" w:rsidR="00F518D1" w:rsidRDefault="00905F25">
      <w:pPr>
        <w:pStyle w:val="ListBullet"/>
      </w:pPr>
      <w:r>
        <w:t xml:space="preserve">- Top Navigation Bar: </w:t>
      </w:r>
      <w:r>
        <w:t>Tabs by Directorate (e.g., Command, Planning)</w:t>
      </w:r>
    </w:p>
    <w:p w14:paraId="1BA5D52A" w14:textId="77777777" w:rsidR="00F518D1" w:rsidRDefault="00905F25">
      <w:pPr>
        <w:pStyle w:val="ListBullet"/>
      </w:pPr>
      <w:r>
        <w:t>- Sidebar: Context-specific tools and filters</w:t>
      </w:r>
    </w:p>
    <w:p w14:paraId="43EF63A1" w14:textId="77777777" w:rsidR="00F518D1" w:rsidRDefault="00905F25">
      <w:pPr>
        <w:pStyle w:val="ListBullet"/>
      </w:pPr>
      <w:r>
        <w:t>- Main Panel: Logs, maps, forms, dashboards</w:t>
      </w:r>
    </w:p>
    <w:p w14:paraId="51CDFA3E" w14:textId="77777777" w:rsidR="00F518D1" w:rsidRDefault="00905F25">
      <w:pPr>
        <w:pStyle w:val="ListBullet"/>
      </w:pPr>
      <w:r>
        <w:t>- Modals/Drawers: Form editors, entry dialogs</w:t>
      </w:r>
    </w:p>
    <w:p w14:paraId="660605CC" w14:textId="77777777" w:rsidR="00F518D1" w:rsidRDefault="00905F25">
      <w:pPr>
        <w:pStyle w:val="ListBullet"/>
      </w:pPr>
      <w:r>
        <w:t>- Multi-window Support: Phase 8</w:t>
      </w:r>
    </w:p>
    <w:p w14:paraId="101944D2" w14:textId="77777777" w:rsidR="00F518D1" w:rsidRDefault="00F518D1"/>
    <w:p w14:paraId="3471DA5F" w14:textId="77777777" w:rsidR="00F518D1" w:rsidRDefault="00905F25">
      <w:r>
        <w:t>5. Key Features</w:t>
      </w:r>
    </w:p>
    <w:p w14:paraId="0ED33D31" w14:textId="77777777" w:rsidR="00F518D1" w:rsidRDefault="00905F25">
      <w:pPr>
        <w:pStyle w:val="ListBullet"/>
      </w:pPr>
      <w:r>
        <w:lastRenderedPageBreak/>
        <w:t xml:space="preserve">- Real-time chat (IM and </w:t>
      </w:r>
      <w:r>
        <w:t>ICS 213 style)</w:t>
      </w:r>
    </w:p>
    <w:p w14:paraId="58DF29A3" w14:textId="77777777" w:rsidR="00F518D1" w:rsidRDefault="00905F25">
      <w:pPr>
        <w:pStyle w:val="ListBullet"/>
      </w:pPr>
      <w:r>
        <w:t>- Tasking system with 214 integration</w:t>
      </w:r>
    </w:p>
    <w:p w14:paraId="044D2BD5" w14:textId="77777777" w:rsidR="00F518D1" w:rsidRDefault="00905F25">
      <w:pPr>
        <w:pStyle w:val="ListBullet"/>
      </w:pPr>
      <w:r>
        <w:t>- Status boards for resources, teams, units</w:t>
      </w:r>
    </w:p>
    <w:p w14:paraId="1F974726" w14:textId="77777777" w:rsidR="00F518D1" w:rsidRDefault="00905F25">
      <w:pPr>
        <w:pStyle w:val="ListBullet"/>
      </w:pPr>
      <w:r>
        <w:t>- GIS mapping with KML/GeoJSON support</w:t>
      </w:r>
    </w:p>
    <w:p w14:paraId="09913C33" w14:textId="77777777" w:rsidR="00F518D1" w:rsidRDefault="00905F25">
      <w:pPr>
        <w:pStyle w:val="ListBullet"/>
      </w:pPr>
      <w:r>
        <w:t>- Audit trails and change logs</w:t>
      </w:r>
    </w:p>
    <w:p w14:paraId="23BF1744" w14:textId="77777777" w:rsidR="00F518D1" w:rsidRDefault="00905F25">
      <w:pPr>
        <w:pStyle w:val="ListBullet"/>
      </w:pPr>
      <w:r>
        <w:t>- Form versioning, auto-fill, dependencies</w:t>
      </w:r>
    </w:p>
    <w:p w14:paraId="74EC6205" w14:textId="77777777" w:rsidR="00F518D1" w:rsidRDefault="00905F25">
      <w:pPr>
        <w:pStyle w:val="ListBullet"/>
      </w:pPr>
      <w:r>
        <w:t>- Drag-and-drop uploads</w:t>
      </w:r>
    </w:p>
    <w:p w14:paraId="2B793D3F" w14:textId="77777777" w:rsidR="00F518D1" w:rsidRDefault="00905F25">
      <w:pPr>
        <w:pStyle w:val="ListBullet"/>
      </w:pPr>
      <w:r>
        <w:t>- LAN/WebSocket collab</w:t>
      </w:r>
      <w:r>
        <w:t>oration</w:t>
      </w:r>
    </w:p>
    <w:p w14:paraId="652F7539" w14:textId="77777777" w:rsidR="00F518D1" w:rsidRDefault="00905F25">
      <w:pPr>
        <w:pStyle w:val="ListBullet"/>
      </w:pPr>
      <w:r>
        <w:t>- Time sync via GPS/NTP</w:t>
      </w:r>
    </w:p>
    <w:p w14:paraId="68B0F5A7" w14:textId="77777777" w:rsidR="00F518D1" w:rsidRDefault="00905F25">
      <w:pPr>
        <w:pStyle w:val="ListBullet"/>
      </w:pPr>
      <w:r>
        <w:t>- Embedded sandbox/training mode</w:t>
      </w:r>
    </w:p>
    <w:p w14:paraId="67CD01B9" w14:textId="77777777" w:rsidR="00F518D1" w:rsidRDefault="00F518D1"/>
    <w:p w14:paraId="3EC8124A" w14:textId="77777777" w:rsidR="00F518D1" w:rsidRDefault="00905F25">
      <w:r>
        <w:t>6. Design Phases</w:t>
      </w:r>
    </w:p>
    <w:p w14:paraId="1C7272EF" w14:textId="77777777" w:rsidR="00F518D1" w:rsidRDefault="00905F25">
      <w:pPr>
        <w:pStyle w:val="Heading2"/>
      </w:pPr>
      <w:r>
        <w:t>Phase 1: System Framework &amp; Command Module</w:t>
      </w:r>
    </w:p>
    <w:p w14:paraId="6DAFEA54" w14:textId="77777777" w:rsidR="00F518D1" w:rsidRDefault="00905F25">
      <w:pPr>
        <w:pStyle w:val="ListBullet"/>
      </w:pPr>
      <w:r>
        <w:t>- Electron/React UI scaffold</w:t>
      </w:r>
    </w:p>
    <w:p w14:paraId="10BD7881" w14:textId="77777777" w:rsidR="00F518D1" w:rsidRDefault="00905F25">
      <w:pPr>
        <w:pStyle w:val="ListBullet"/>
      </w:pPr>
      <w:r>
        <w:t>- FastAPI modular backend</w:t>
      </w:r>
    </w:p>
    <w:p w14:paraId="4FC49433" w14:textId="77777777" w:rsidR="00F518D1" w:rsidRDefault="00905F25">
      <w:pPr>
        <w:pStyle w:val="ListBullet"/>
      </w:pPr>
      <w:r>
        <w:t>- Master + mission DB framework</w:t>
      </w:r>
    </w:p>
    <w:p w14:paraId="4376503A" w14:textId="77777777" w:rsidR="00F518D1" w:rsidRDefault="00905F25">
      <w:pPr>
        <w:pStyle w:val="ListBullet"/>
      </w:pPr>
      <w:r>
        <w:t>- Role-based login system</w:t>
      </w:r>
    </w:p>
    <w:p w14:paraId="2CF0A9E5" w14:textId="77777777" w:rsidR="00F518D1" w:rsidRDefault="00905F25">
      <w:pPr>
        <w:pStyle w:val="ListBullet"/>
      </w:pPr>
      <w:r>
        <w:t xml:space="preserve">- Mission </w:t>
      </w:r>
      <w:r>
        <w:t>creation and selection tools</w:t>
      </w:r>
    </w:p>
    <w:p w14:paraId="27B29474" w14:textId="77777777" w:rsidR="00F518D1" w:rsidRDefault="00905F25">
      <w:pPr>
        <w:pStyle w:val="ListBullet"/>
      </w:pPr>
      <w:r>
        <w:t>- Top bar navigation with module nesting</w:t>
      </w:r>
    </w:p>
    <w:p w14:paraId="08F5ECF4" w14:textId="77777777" w:rsidR="00F518D1" w:rsidRDefault="00F518D1"/>
    <w:p w14:paraId="5D8FF2B4" w14:textId="77777777" w:rsidR="00F518D1" w:rsidRDefault="00905F25">
      <w:pPr>
        <w:pStyle w:val="Heading2"/>
      </w:pPr>
      <w:r>
        <w:t>Phase 2: Planning, Operations, and Personnel Core</w:t>
      </w:r>
    </w:p>
    <w:p w14:paraId="765EC7B7" w14:textId="77777777" w:rsidR="00F518D1" w:rsidRDefault="00905F25">
      <w:pPr>
        <w:pStyle w:val="ListBullet"/>
      </w:pPr>
      <w:r>
        <w:t>- Planning module for strategic tasking, SITREPs, and time tracking</w:t>
      </w:r>
    </w:p>
    <w:p w14:paraId="2D20C000" w14:textId="77777777" w:rsidR="00F518D1" w:rsidRDefault="00905F25">
      <w:pPr>
        <w:pStyle w:val="ListBullet"/>
      </w:pPr>
      <w:r>
        <w:t>- Operations task assignment dashboard with team tracking</w:t>
      </w:r>
    </w:p>
    <w:p w14:paraId="5C72980A" w14:textId="77777777" w:rsidR="00F518D1" w:rsidRDefault="00905F25">
      <w:pPr>
        <w:pStyle w:val="ListBullet"/>
      </w:pPr>
      <w:r>
        <w:t>- Personn</w:t>
      </w:r>
      <w:r>
        <w:t>el roster with org hierarchy and certifications</w:t>
      </w:r>
    </w:p>
    <w:p w14:paraId="333FA1E2" w14:textId="77777777" w:rsidR="00F518D1" w:rsidRDefault="00905F25">
      <w:pPr>
        <w:pStyle w:val="ListBullet"/>
      </w:pPr>
      <w:r>
        <w:t>- ICS 214 manual logging interface</w:t>
      </w:r>
    </w:p>
    <w:p w14:paraId="2B32244F" w14:textId="77777777" w:rsidR="00F518D1" w:rsidRDefault="00905F25">
      <w:pPr>
        <w:pStyle w:val="ListBullet"/>
      </w:pPr>
      <w:r>
        <w:t>- Hotkey-accessible quick-entry form panel</w:t>
      </w:r>
    </w:p>
    <w:p w14:paraId="3DA7AFEF" w14:textId="77777777" w:rsidR="00F518D1" w:rsidRDefault="00905F25">
      <w:pPr>
        <w:pStyle w:val="ListBullet"/>
      </w:pPr>
      <w:r>
        <w:t>- Form dependency hints for ICS workflow validation</w:t>
      </w:r>
    </w:p>
    <w:p w14:paraId="6515375E" w14:textId="77777777" w:rsidR="00F518D1" w:rsidRDefault="00905F25">
      <w:pPr>
        <w:pStyle w:val="ListBullet"/>
      </w:pPr>
      <w:r>
        <w:t>- Printable reports for tasking and logs</w:t>
      </w:r>
    </w:p>
    <w:p w14:paraId="79F9FF4A" w14:textId="77777777" w:rsidR="00F518D1" w:rsidRDefault="00F518D1"/>
    <w:p w14:paraId="06C3BA8A" w14:textId="77777777" w:rsidR="00F518D1" w:rsidRDefault="00905F25">
      <w:pPr>
        <w:pStyle w:val="Heading2"/>
      </w:pPr>
      <w:r>
        <w:t>Phase 3: Forms Engine &amp; Reference Li</w:t>
      </w:r>
      <w:r>
        <w:t>brary</w:t>
      </w:r>
    </w:p>
    <w:p w14:paraId="1DD7EEF7" w14:textId="77777777" w:rsidR="00F518D1" w:rsidRDefault="00905F25">
      <w:pPr>
        <w:pStyle w:val="ListBullet"/>
      </w:pPr>
      <w:r>
        <w:t>- ICS Forms module: ICS 213, 214, 206, 205, 205A</w:t>
      </w:r>
    </w:p>
    <w:p w14:paraId="7FF7415C" w14:textId="77777777" w:rsidR="00F518D1" w:rsidRDefault="00905F25">
      <w:pPr>
        <w:pStyle w:val="ListBullet"/>
      </w:pPr>
      <w:r>
        <w:t>- Backend template engine and field digitization system</w:t>
      </w:r>
    </w:p>
    <w:p w14:paraId="4B935923" w14:textId="77777777" w:rsidR="00F518D1" w:rsidRDefault="00905F25">
      <w:pPr>
        <w:pStyle w:val="ListBullet"/>
      </w:pPr>
      <w:r>
        <w:t>- Auto-fill support based on personnel, assignments, and task data</w:t>
      </w:r>
    </w:p>
    <w:p w14:paraId="6ECF7126" w14:textId="77777777" w:rsidR="00F518D1" w:rsidRDefault="00905F25">
      <w:pPr>
        <w:pStyle w:val="ListBullet"/>
      </w:pPr>
      <w:r>
        <w:t>- Custom form uploader and digitization tool</w:t>
      </w:r>
    </w:p>
    <w:p w14:paraId="2734AC0D" w14:textId="77777777" w:rsidR="00F518D1" w:rsidRDefault="00905F25">
      <w:pPr>
        <w:pStyle w:val="ListBullet"/>
      </w:pPr>
      <w:r>
        <w:t>- Versioned form history with rol</w:t>
      </w:r>
      <w:r>
        <w:t>lback capability</w:t>
      </w:r>
    </w:p>
    <w:p w14:paraId="2AB94245" w14:textId="77777777" w:rsidR="00F518D1" w:rsidRDefault="00905F25">
      <w:pPr>
        <w:pStyle w:val="ListBullet"/>
      </w:pPr>
      <w:r>
        <w:t>- Reference Library browser for linked SOPs, agency documents</w:t>
      </w:r>
    </w:p>
    <w:p w14:paraId="203018DA" w14:textId="77777777" w:rsidR="00F518D1" w:rsidRDefault="00905F25">
      <w:pPr>
        <w:pStyle w:val="ListBullet"/>
      </w:pPr>
      <w:r>
        <w:t>- Related Forms feature for interlinked form sets</w:t>
      </w:r>
    </w:p>
    <w:p w14:paraId="7036171E" w14:textId="77777777" w:rsidR="00F518D1" w:rsidRDefault="00F518D1"/>
    <w:p w14:paraId="6621D561" w14:textId="77777777" w:rsidR="00F518D1" w:rsidRDefault="00905F25">
      <w:pPr>
        <w:pStyle w:val="Heading2"/>
      </w:pPr>
      <w:r>
        <w:t>Phase 4: Communications &amp; Public Information</w:t>
      </w:r>
    </w:p>
    <w:p w14:paraId="3B03D144" w14:textId="77777777" w:rsidR="00F518D1" w:rsidRDefault="00905F25">
      <w:pPr>
        <w:pStyle w:val="ListBullet"/>
      </w:pPr>
      <w:r>
        <w:t>- Informal chat messaging system (IM-style)</w:t>
      </w:r>
    </w:p>
    <w:p w14:paraId="1C7FEE2E" w14:textId="77777777" w:rsidR="00F518D1" w:rsidRDefault="00905F25">
      <w:pPr>
        <w:pStyle w:val="ListBullet"/>
      </w:pPr>
      <w:r>
        <w:t xml:space="preserve">- ICS 213 structured message form </w:t>
      </w:r>
      <w:r>
        <w:t>with approval/reply tracking</w:t>
      </w:r>
    </w:p>
    <w:p w14:paraId="72E11155" w14:textId="77777777" w:rsidR="00F518D1" w:rsidRDefault="00905F25">
      <w:pPr>
        <w:pStyle w:val="ListBullet"/>
      </w:pPr>
      <w:r>
        <w:t>- Notification system for task updates, alerts, message replies</w:t>
      </w:r>
    </w:p>
    <w:p w14:paraId="3F62D3AE" w14:textId="77777777" w:rsidR="00F518D1" w:rsidRDefault="00905F25">
      <w:pPr>
        <w:pStyle w:val="ListBullet"/>
      </w:pPr>
      <w:r>
        <w:t>- Drag-and-drop file attachments in chat/messages</w:t>
      </w:r>
    </w:p>
    <w:p w14:paraId="4D5F7FF8" w14:textId="77777777" w:rsidR="00F518D1" w:rsidRDefault="00905F25">
      <w:pPr>
        <w:pStyle w:val="Heading3"/>
      </w:pPr>
      <w:r>
        <w:t>- Public Information Module with:</w:t>
      </w:r>
    </w:p>
    <w:p w14:paraId="63BD2B0D" w14:textId="77777777" w:rsidR="00F518D1" w:rsidRDefault="00905F25">
      <w:pPr>
        <w:pStyle w:val="ListBullet"/>
      </w:pPr>
      <w:r>
        <w:t>- Press log</w:t>
      </w:r>
    </w:p>
    <w:p w14:paraId="6B298961" w14:textId="77777777" w:rsidR="00F518D1" w:rsidRDefault="00905F25">
      <w:pPr>
        <w:pStyle w:val="ListBullet"/>
      </w:pPr>
      <w:r>
        <w:t>- Bulletin composer and scheduler</w:t>
      </w:r>
    </w:p>
    <w:p w14:paraId="33885184" w14:textId="77777777" w:rsidR="00F518D1" w:rsidRDefault="00905F25">
      <w:pPr>
        <w:pStyle w:val="ListBullet"/>
      </w:pPr>
      <w:r>
        <w:t>- Approval workflow for media rel</w:t>
      </w:r>
      <w:r>
        <w:t>ease</w:t>
      </w:r>
    </w:p>
    <w:p w14:paraId="0FABF16C" w14:textId="77777777" w:rsidR="00F518D1" w:rsidRDefault="00905F25">
      <w:pPr>
        <w:pStyle w:val="ListBullet"/>
      </w:pPr>
      <w:r>
        <w:t>- Exportable press packets</w:t>
      </w:r>
    </w:p>
    <w:p w14:paraId="5259861D" w14:textId="77777777" w:rsidR="00F518D1" w:rsidRDefault="00F518D1"/>
    <w:p w14:paraId="4F7AE41F" w14:textId="77777777" w:rsidR="00F518D1" w:rsidRDefault="00905F25">
      <w:pPr>
        <w:pStyle w:val="Heading2"/>
      </w:pPr>
      <w:r>
        <w:t>Phase 5: Logistics, Medical, Intel, and Mapping</w:t>
      </w:r>
    </w:p>
    <w:p w14:paraId="388E4E15" w14:textId="77777777" w:rsidR="00F518D1" w:rsidRDefault="00905F25">
      <w:pPr>
        <w:pStyle w:val="ListBullet"/>
      </w:pPr>
      <w:r>
        <w:t>- Logistics inventory manager with supply tracking</w:t>
      </w:r>
    </w:p>
    <w:p w14:paraId="465646C8" w14:textId="77777777" w:rsidR="00F518D1" w:rsidRDefault="00905F25">
      <w:pPr>
        <w:pStyle w:val="ListBullet"/>
      </w:pPr>
      <w:r>
        <w:t>- Medical log entry system (ICS 206)</w:t>
      </w:r>
    </w:p>
    <w:p w14:paraId="76E6479C" w14:textId="77777777" w:rsidR="00F518D1" w:rsidRDefault="00905F25">
      <w:pPr>
        <w:pStyle w:val="ListBullet"/>
      </w:pPr>
      <w:r>
        <w:t>- Safety message interface</w:t>
      </w:r>
    </w:p>
    <w:p w14:paraId="7B562D85" w14:textId="77777777" w:rsidR="00F518D1" w:rsidRDefault="00905F25">
      <w:pPr>
        <w:pStyle w:val="Heading3"/>
      </w:pPr>
      <w:r>
        <w:t>- Intel dashboard with:</w:t>
      </w:r>
    </w:p>
    <w:p w14:paraId="341D3F47" w14:textId="77777777" w:rsidR="00F518D1" w:rsidRDefault="00905F25">
      <w:pPr>
        <w:pStyle w:val="ListBullet"/>
      </w:pPr>
      <w:r>
        <w:t>- Weather tools</w:t>
      </w:r>
    </w:p>
    <w:p w14:paraId="6111594A" w14:textId="77777777" w:rsidR="00F518D1" w:rsidRDefault="00905F25">
      <w:pPr>
        <w:pStyle w:val="ListBullet"/>
      </w:pPr>
      <w:r>
        <w:t>- SITREP builder</w:t>
      </w:r>
    </w:p>
    <w:p w14:paraId="719B4532" w14:textId="77777777" w:rsidR="00F518D1" w:rsidRDefault="00905F25">
      <w:pPr>
        <w:pStyle w:val="ListBullet"/>
      </w:pPr>
      <w:r>
        <w:t>- G</w:t>
      </w:r>
      <w:r>
        <w:t>IS mapping engine (KML/GeoJSON import, task plotting)</w:t>
      </w:r>
    </w:p>
    <w:p w14:paraId="6CBA7CC8" w14:textId="77777777" w:rsidR="00F518D1" w:rsidRDefault="00905F25">
      <w:pPr>
        <w:pStyle w:val="ListBullet"/>
      </w:pPr>
      <w:r>
        <w:t>- Layer toggles (search areas, hazards, units)</w:t>
      </w:r>
    </w:p>
    <w:p w14:paraId="4951FAF8" w14:textId="77777777" w:rsidR="00F518D1" w:rsidRDefault="00905F25">
      <w:pPr>
        <w:pStyle w:val="ListBullet"/>
      </w:pPr>
      <w:r>
        <w:t>- Time synchronization with GPS/NTP</w:t>
      </w:r>
    </w:p>
    <w:p w14:paraId="6915CEBD" w14:textId="77777777" w:rsidR="00F518D1" w:rsidRDefault="00F518D1"/>
    <w:p w14:paraId="04A90FEA" w14:textId="77777777" w:rsidR="00F518D1" w:rsidRDefault="00905F25">
      <w:pPr>
        <w:pStyle w:val="Heading2"/>
      </w:pPr>
      <w:r>
        <w:t>Phase 6: Status Boards &amp; Workflow Automation</w:t>
      </w:r>
    </w:p>
    <w:p w14:paraId="64D44305" w14:textId="77777777" w:rsidR="00F518D1" w:rsidRDefault="00905F25">
      <w:pPr>
        <w:pStyle w:val="Heading3"/>
      </w:pPr>
      <w:r>
        <w:t>- Dedicated Status Boards module:</w:t>
      </w:r>
    </w:p>
    <w:p w14:paraId="3E1C0DCE" w14:textId="77777777" w:rsidR="00F518D1" w:rsidRDefault="00905F25">
      <w:pPr>
        <w:pStyle w:val="ListBullet"/>
      </w:pPr>
      <w:r>
        <w:t xml:space="preserve">- Resource, team, medical, comms, task </w:t>
      </w:r>
      <w:r>
        <w:t>boards</w:t>
      </w:r>
    </w:p>
    <w:p w14:paraId="554A5C65" w14:textId="77777777" w:rsidR="00F518D1" w:rsidRDefault="00905F25">
      <w:pPr>
        <w:pStyle w:val="ListBullet"/>
      </w:pPr>
      <w:r>
        <w:t>- Manual and real-time update support</w:t>
      </w:r>
    </w:p>
    <w:p w14:paraId="20C77040" w14:textId="77777777" w:rsidR="00F518D1" w:rsidRDefault="00905F25">
      <w:pPr>
        <w:pStyle w:val="ListBullet"/>
      </w:pPr>
      <w:r>
        <w:t>- Filtering, sorting, PDF export/snapshots</w:t>
      </w:r>
    </w:p>
    <w:p w14:paraId="1E2A0DC3" w14:textId="77777777" w:rsidR="00F518D1" w:rsidRDefault="00905F25">
      <w:pPr>
        <w:pStyle w:val="ListBullet"/>
      </w:pPr>
      <w:r>
        <w:t>- Auto-generation of ICS 214s from task/chat data</w:t>
      </w:r>
    </w:p>
    <w:p w14:paraId="4E5EA265" w14:textId="77777777" w:rsidR="00F518D1" w:rsidRDefault="00905F25">
      <w:pPr>
        <w:pStyle w:val="ListBullet"/>
      </w:pPr>
      <w:r>
        <w:t>- Form dependency hints and link suggestions</w:t>
      </w:r>
    </w:p>
    <w:p w14:paraId="1F88CB25" w14:textId="77777777" w:rsidR="00F518D1" w:rsidRDefault="00905F25">
      <w:pPr>
        <w:pStyle w:val="ListBullet"/>
      </w:pPr>
      <w:r>
        <w:t>- Task-based alert scheduler (reminders, overdue warnings)</w:t>
      </w:r>
    </w:p>
    <w:p w14:paraId="5DE604BC" w14:textId="77777777" w:rsidR="00F518D1" w:rsidRDefault="00905F25">
      <w:pPr>
        <w:pStyle w:val="ListBullet"/>
      </w:pPr>
      <w:r>
        <w:t xml:space="preserve">- </w:t>
      </w:r>
      <w:r>
        <w:t>LAN/WebSocket support for collaborative usage</w:t>
      </w:r>
    </w:p>
    <w:p w14:paraId="5C508646" w14:textId="77777777" w:rsidR="00F518D1" w:rsidRDefault="00F518D1"/>
    <w:p w14:paraId="183C0D70" w14:textId="77777777" w:rsidR="00F518D1" w:rsidRDefault="00905F25">
      <w:pPr>
        <w:pStyle w:val="Heading2"/>
      </w:pPr>
      <w:r>
        <w:lastRenderedPageBreak/>
        <w:t>Phase 7: Finance/Admin &amp; End-of-Mission Tools</w:t>
      </w:r>
    </w:p>
    <w:p w14:paraId="52DC4BA4" w14:textId="77777777" w:rsidR="00F518D1" w:rsidRDefault="00905F25">
      <w:pPr>
        <w:pStyle w:val="Heading3"/>
      </w:pPr>
      <w:r>
        <w:t>- Finance/Admin module:</w:t>
      </w:r>
    </w:p>
    <w:p w14:paraId="684EB721" w14:textId="77777777" w:rsidR="00F518D1" w:rsidRDefault="00905F25">
      <w:pPr>
        <w:pStyle w:val="ListBullet"/>
      </w:pPr>
      <w:r>
        <w:t>- Personnel time tracking</w:t>
      </w:r>
    </w:p>
    <w:p w14:paraId="2ED4640D" w14:textId="77777777" w:rsidR="00F518D1" w:rsidRDefault="00905F25">
      <w:pPr>
        <w:pStyle w:val="ListBullet"/>
      </w:pPr>
      <w:r>
        <w:t>- Cost center management</w:t>
      </w:r>
    </w:p>
    <w:p w14:paraId="250F1241" w14:textId="77777777" w:rsidR="00F518D1" w:rsidRDefault="00905F25">
      <w:pPr>
        <w:pStyle w:val="ListBullet"/>
      </w:pPr>
      <w:r>
        <w:t>- Reimbursement logs</w:t>
      </w:r>
    </w:p>
    <w:p w14:paraId="4E3BFEAF" w14:textId="77777777" w:rsidR="00F518D1" w:rsidRDefault="00905F25">
      <w:pPr>
        <w:pStyle w:val="ListBullet"/>
      </w:pPr>
      <w:r>
        <w:t>- Audit trail for system-wide changes and edits</w:t>
      </w:r>
    </w:p>
    <w:p w14:paraId="6EA66CD1" w14:textId="77777777" w:rsidR="00F518D1" w:rsidRDefault="00905F25">
      <w:pPr>
        <w:pStyle w:val="ListBullet"/>
      </w:pPr>
      <w:r>
        <w:t>- End-of-mission ex</w:t>
      </w:r>
      <w:r>
        <w:t>port: Full ZIP + printable reports</w:t>
      </w:r>
    </w:p>
    <w:p w14:paraId="01A987B0" w14:textId="77777777" w:rsidR="00F518D1" w:rsidRDefault="00905F25">
      <w:pPr>
        <w:pStyle w:val="ListBullet"/>
      </w:pPr>
      <w:r>
        <w:t>- Embedded sandbox mode for training/testing</w:t>
      </w:r>
    </w:p>
    <w:p w14:paraId="5FC724DB" w14:textId="77777777" w:rsidR="00F518D1" w:rsidRDefault="00905F25">
      <w:pPr>
        <w:pStyle w:val="ListBullet"/>
      </w:pPr>
      <w:r>
        <w:t>- Global and module-level search + filter support</w:t>
      </w:r>
    </w:p>
    <w:p w14:paraId="75DDCF0E" w14:textId="77777777" w:rsidR="00F518D1" w:rsidRDefault="00F518D1"/>
    <w:p w14:paraId="595D4E29" w14:textId="77777777" w:rsidR="00F518D1" w:rsidRDefault="00905F25">
      <w:pPr>
        <w:pStyle w:val="Heading2"/>
      </w:pPr>
      <w:r>
        <w:t>Phase 8: Multi-Window UX, Packaging &amp; Offline Ops</w:t>
      </w:r>
    </w:p>
    <w:p w14:paraId="6B8C6152" w14:textId="77777777" w:rsidR="00F518D1" w:rsidRDefault="00905F25">
      <w:pPr>
        <w:pStyle w:val="ListBullet"/>
      </w:pPr>
      <w:r>
        <w:t>- Multi-window display support (maps, logs, forms)</w:t>
      </w:r>
    </w:p>
    <w:p w14:paraId="037E6C3F" w14:textId="77777777" w:rsidR="00F518D1" w:rsidRDefault="00905F25">
      <w:pPr>
        <w:pStyle w:val="ListBullet"/>
      </w:pPr>
      <w:r>
        <w:t>- System tray integratio</w:t>
      </w:r>
      <w:r>
        <w:t>n for background alerts</w:t>
      </w:r>
    </w:p>
    <w:p w14:paraId="240B5E44" w14:textId="77777777" w:rsidR="00F518D1" w:rsidRDefault="00905F25">
      <w:pPr>
        <w:pStyle w:val="ListBullet"/>
      </w:pPr>
      <w:r>
        <w:t>- Self-contained .exe bundling (PyInstaller + Electron)</w:t>
      </w:r>
    </w:p>
    <w:p w14:paraId="632C2514" w14:textId="77777777" w:rsidR="00F518D1" w:rsidRDefault="00905F25">
      <w:pPr>
        <w:pStyle w:val="ListBullet"/>
      </w:pPr>
      <w:r>
        <w:t>- Mission archive system: backup, restore, snapshot</w:t>
      </w:r>
    </w:p>
    <w:p w14:paraId="2F9749F5" w14:textId="77777777" w:rsidR="00F518D1" w:rsidRDefault="00905F25">
      <w:pPr>
        <w:pStyle w:val="ListBullet"/>
      </w:pPr>
      <w:r>
        <w:t>- Full offline functionality validation</w:t>
      </w:r>
    </w:p>
    <w:p w14:paraId="59FCFFBD" w14:textId="77777777" w:rsidR="00F518D1" w:rsidRDefault="00F518D1"/>
    <w:p w14:paraId="59EBD74A" w14:textId="77777777" w:rsidR="00F518D1" w:rsidRDefault="00905F25">
      <w:pPr>
        <w:pStyle w:val="Heading2"/>
      </w:pPr>
      <w:r>
        <w:t>Phase 9: Mobile App Integration</w:t>
      </w:r>
    </w:p>
    <w:p w14:paraId="47AF25B9" w14:textId="77777777" w:rsidR="00F518D1" w:rsidRDefault="00905F25">
      <w:pPr>
        <w:pStyle w:val="ListBullet"/>
      </w:pPr>
      <w:r>
        <w:t>- Cross-platform mission sync (desktop ↔ mobile)</w:t>
      </w:r>
    </w:p>
    <w:p w14:paraId="2546FD01" w14:textId="77777777" w:rsidR="00F518D1" w:rsidRDefault="00905F25">
      <w:pPr>
        <w:pStyle w:val="ListBullet"/>
      </w:pPr>
      <w:r>
        <w:t xml:space="preserve">- </w:t>
      </w:r>
      <w:r>
        <w:t>Tasking, 214s, chat, and logs imported from mobile</w:t>
      </w:r>
    </w:p>
    <w:p w14:paraId="2F64DE30" w14:textId="77777777" w:rsidR="00F518D1" w:rsidRDefault="00905F25">
      <w:pPr>
        <w:pStyle w:val="ListBullet"/>
      </w:pPr>
      <w:r>
        <w:t>- Mobile device status reflected in Status Boards</w:t>
      </w:r>
    </w:p>
    <w:p w14:paraId="4BACB493" w14:textId="77777777" w:rsidR="00F518D1" w:rsidRDefault="00905F25">
      <w:pPr>
        <w:pStyle w:val="ListBullet"/>
      </w:pPr>
      <w:r>
        <w:t>- Shared form templates for consistency</w:t>
      </w:r>
    </w:p>
    <w:p w14:paraId="3B983CC6" w14:textId="77777777" w:rsidR="00F518D1" w:rsidRDefault="00905F25">
      <w:pPr>
        <w:pStyle w:val="ListBullet"/>
      </w:pPr>
      <w:r>
        <w:t>- Manual LAN/USB import/export supported</w:t>
      </w:r>
    </w:p>
    <w:p w14:paraId="5A605BCF" w14:textId="77777777" w:rsidR="00F518D1" w:rsidRDefault="00F518D1"/>
    <w:p w14:paraId="3DAEF2E9" w14:textId="77777777" w:rsidR="00F518D1" w:rsidRDefault="00905F25">
      <w:pPr>
        <w:pStyle w:val="Heading2"/>
      </w:pPr>
      <w:r>
        <w:t>Phase 10: AI &amp; Advanced Feature Wishlist</w:t>
      </w:r>
    </w:p>
    <w:p w14:paraId="7BA99EE5" w14:textId="77777777" w:rsidR="00F518D1" w:rsidRDefault="00905F25">
      <w:pPr>
        <w:pStyle w:val="ListBullet"/>
      </w:pPr>
      <w:r>
        <w:t xml:space="preserve">- AI-generated SITREPs from </w:t>
      </w:r>
      <w:r>
        <w:t>logs and chat</w:t>
      </w:r>
    </w:p>
    <w:p w14:paraId="3541B79F" w14:textId="77777777" w:rsidR="00F518D1" w:rsidRDefault="00905F25">
      <w:pPr>
        <w:pStyle w:val="ListBullet"/>
      </w:pPr>
      <w:r>
        <w:t>- Smart form filler using existing data context</w:t>
      </w:r>
    </w:p>
    <w:p w14:paraId="352E0F20" w14:textId="77777777" w:rsidR="00F518D1" w:rsidRDefault="00905F25">
      <w:pPr>
        <w:pStyle w:val="ListBullet"/>
      </w:pPr>
      <w:r>
        <w:t>- Natural language search across app modules</w:t>
      </w:r>
    </w:p>
    <w:p w14:paraId="43071997" w14:textId="77777777" w:rsidR="00F518D1" w:rsidRDefault="00905F25">
      <w:pPr>
        <w:pStyle w:val="ListBullet"/>
      </w:pPr>
      <w:r>
        <w:t>- Voice-to-text support for logs and forms</w:t>
      </w:r>
    </w:p>
    <w:p w14:paraId="026D7CF7" w14:textId="77777777" w:rsidR="00F518D1" w:rsidRDefault="00905F25">
      <w:pPr>
        <w:pStyle w:val="ListBullet"/>
      </w:pPr>
      <w:r>
        <w:t>- AI-based trend analysis and incident forecasting</w:t>
      </w:r>
    </w:p>
    <w:p w14:paraId="3D5FD1AB" w14:textId="77777777" w:rsidR="00F518D1" w:rsidRDefault="00905F25">
      <w:pPr>
        <w:pStyle w:val="ListBullet"/>
      </w:pPr>
      <w:r>
        <w:t>- QR-based field check-in/out tool</w:t>
      </w:r>
    </w:p>
    <w:p w14:paraId="1FFB60F8" w14:textId="77777777" w:rsidR="00F518D1" w:rsidRDefault="00905F25">
      <w:pPr>
        <w:pStyle w:val="ListBullet"/>
      </w:pPr>
      <w:r>
        <w:t>- Task prioritizatio</w:t>
      </w:r>
      <w:r>
        <w:t>n engine</w:t>
      </w:r>
    </w:p>
    <w:p w14:paraId="09C3DE64" w14:textId="77777777" w:rsidR="00F518D1" w:rsidRDefault="00905F25">
      <w:pPr>
        <w:pStyle w:val="ListBullet"/>
      </w:pPr>
      <w:r>
        <w:t>- Auto-form recommendation engine (e.g., 215/204 layout builder)</w:t>
      </w:r>
    </w:p>
    <w:p w14:paraId="3A376311" w14:textId="77777777" w:rsidR="00F518D1" w:rsidRDefault="00F518D1"/>
    <w:p w14:paraId="79E05A9D" w14:textId="77777777" w:rsidR="00F518D1" w:rsidRDefault="00905F25">
      <w:r>
        <w:t>7. Future Considerations</w:t>
      </w:r>
    </w:p>
    <w:p w14:paraId="2F013844" w14:textId="77777777" w:rsidR="00F518D1" w:rsidRDefault="00905F25">
      <w:pPr>
        <w:pStyle w:val="ListBullet"/>
      </w:pPr>
      <w:r>
        <w:lastRenderedPageBreak/>
        <w:t>- Expand mobile app capabilities</w:t>
      </w:r>
    </w:p>
    <w:p w14:paraId="5CD84CA9" w14:textId="77777777" w:rsidR="00F518D1" w:rsidRDefault="00905F25">
      <w:pPr>
        <w:pStyle w:val="ListBullet"/>
      </w:pPr>
      <w:r>
        <w:t>- Deploy real-time tracking integrations</w:t>
      </w:r>
    </w:p>
    <w:p w14:paraId="7101E5EE" w14:textId="77777777" w:rsidR="00F518D1" w:rsidRDefault="00905F25">
      <w:pPr>
        <w:pStyle w:val="ListBullet"/>
      </w:pPr>
      <w:r>
        <w:t>- Extend collaboration to multi-agency mode</w:t>
      </w:r>
    </w:p>
    <w:p w14:paraId="70DEC2EF" w14:textId="77777777" w:rsidR="00F518D1" w:rsidRDefault="00905F25">
      <w:pPr>
        <w:pStyle w:val="ListBullet"/>
      </w:pPr>
      <w:r>
        <w:t>- Expand report builder templates</w:t>
      </w:r>
    </w:p>
    <w:p w14:paraId="2CE9452F" w14:textId="77777777" w:rsidR="00F518D1" w:rsidRDefault="00905F25">
      <w:pPr>
        <w:pStyle w:val="ListBullet"/>
      </w:pPr>
      <w:r>
        <w:t>- Su</w:t>
      </w:r>
      <w:r>
        <w:t>pport custom workflow scripting or macros</w:t>
      </w:r>
    </w:p>
    <w:sectPr w:rsidR="00F518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5F25"/>
    <w:rsid w:val="00AA1D8D"/>
    <w:rsid w:val="00B47730"/>
    <w:rsid w:val="00CB0664"/>
    <w:rsid w:val="00F518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C3CC5"/>
  <w14:defaultImageDpi w14:val="300"/>
  <w15:docId w15:val="{25822FEA-607C-4F49-A634-B97A8244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Brendan Pheley</cp:lastModifiedBy>
  <cp:revision>2</cp:revision>
  <dcterms:created xsi:type="dcterms:W3CDTF">2013-12-23T23:15:00Z</dcterms:created>
  <dcterms:modified xsi:type="dcterms:W3CDTF">2025-07-17T06:43:00Z</dcterms:modified>
  <cp:category/>
</cp:coreProperties>
</file>