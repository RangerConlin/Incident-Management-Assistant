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Equipment Module</w:t>
      </w:r>
    </w:p>
    <w:p>
      <w:pPr>
        <w:pStyle w:val="Heading2"/>
      </w:pPr>
      <w:r>
        <w:t>1. Module Name &amp; Description</w:t>
      </w:r>
    </w:p>
    <w:p>
      <w:r>
        <w:t>The Equipment Module handles the management, tracking, and check-in/check-out of assignable equipment (excluding vehicles and aircraft) within the ICS Command Assistant app. It ensures accurate inventory records and real-time availability status for all equipment items.</w:t>
      </w:r>
    </w:p>
    <w:p>
      <w:pPr>
        <w:pStyle w:val="Heading2"/>
      </w:pPr>
      <w:r>
        <w:t>2. Primary Functions</w:t>
      </w:r>
    </w:p>
    <w:p>
      <w:pPr>
        <w:pStyle w:val="ListBullet"/>
      </w:pPr>
      <w:r>
        <w:t>Inventory Management: Create, read, update, and delete equipment records, including metadata and status.</w:t>
      </w:r>
    </w:p>
    <w:p>
      <w:pPr>
        <w:pStyle w:val="ListBullet"/>
      </w:pPr>
      <w:r>
        <w:t>Check-In/Check-Out Workflow: Streamlined process to assign equipment to users, teams, or missions and track its return.</w:t>
      </w:r>
    </w:p>
    <w:p>
      <w:pPr>
        <w:pStyle w:val="ListBullet"/>
      </w:pPr>
      <w:r>
        <w:t>Status &amp; Availability Tracking: Real-time visibility into equipment status: Available, In Use.</w:t>
      </w:r>
    </w:p>
    <w:p>
      <w:pPr>
        <w:pStyle w:val="ListBullet"/>
      </w:pPr>
      <w:r>
        <w:t>Bulk Import/Export: CSV-based bulk operations for onboarding and reporting.</w:t>
      </w:r>
    </w:p>
    <w:p>
      <w:pPr>
        <w:pStyle w:val="Heading2"/>
      </w:pPr>
      <w:r>
        <w:t>3. Submodules/Tools</w:t>
      </w:r>
    </w:p>
    <w:p>
      <w:pPr>
        <w:pStyle w:val="ListBullet"/>
      </w:pPr>
      <w:r>
        <w:t>Equipment List View: Filterable, sortable table of all equipment items.</w:t>
      </w:r>
    </w:p>
    <w:p>
      <w:pPr>
        <w:pStyle w:val="ListBullet"/>
      </w:pPr>
      <w:r>
        <w:t>Equipment Detail Panel: View and edit detailed fields and history for a single item.</w:t>
      </w:r>
    </w:p>
    <w:p>
      <w:pPr>
        <w:pStyle w:val="ListBullet"/>
      </w:pPr>
      <w:r>
        <w:t>Check-In/Out Wizard: Guided UI for scanning or entering item IDs, selecting assignees, and recording transactions.</w:t>
      </w:r>
    </w:p>
    <w:p>
      <w:pPr>
        <w:pStyle w:val="ListBullet"/>
      </w:pPr>
      <w:r>
        <w:t>Bulk Import/Export Interface: Upload and download CSV templates with column mapping.</w:t>
      </w:r>
    </w:p>
    <w:p>
      <w:pPr>
        <w:pStyle w:val="Heading2"/>
      </w:pPr>
      <w:r>
        <w:t>4. Key Data Models</w:t>
      </w:r>
    </w:p>
    <w:p>
      <w:pPr>
        <w:pStyle w:val="ListBullet"/>
      </w:pPr>
      <w:r>
        <w:t>EquipmentItem: id, name, type_id, serial_number, status, location, current_holder_id, tags, created_at, updated_at</w:t>
      </w:r>
    </w:p>
    <w:p>
      <w:pPr>
        <w:pStyle w:val="ListBullet"/>
      </w:pPr>
      <w:r>
        <w:t>EquipmentType: id, name, category, description</w:t>
      </w:r>
    </w:p>
    <w:p>
      <w:pPr>
        <w:pStyle w:val="ListBullet"/>
      </w:pPr>
      <w:r>
        <w:t>CheckTransaction: id, equipment_id, actor_id (user or team), mission_id, action (check_out/check_in), timestamp, notes</w:t>
      </w:r>
    </w:p>
    <w:p>
      <w:pPr>
        <w:pStyle w:val="Heading2"/>
      </w:pPr>
      <w:r>
        <w:t>5. UI Components</w:t>
      </w:r>
    </w:p>
    <w:p>
      <w:pPr>
        <w:pStyle w:val="ListBullet"/>
      </w:pPr>
      <w:r>
        <w:t>Inventory Table: Data grid with search, filters (type, status, location), and bulk actions.</w:t>
      </w:r>
    </w:p>
    <w:p>
      <w:pPr>
        <w:pStyle w:val="ListBullet"/>
      </w:pPr>
      <w:r>
        <w:t>Detail Modal/Form: Panel for viewing and editing an item's attributes and history tabs.</w:t>
      </w:r>
    </w:p>
    <w:p>
      <w:pPr>
        <w:pStyle w:val="ListBullet"/>
      </w:pPr>
      <w:r>
        <w:t>Check-In/Out Dialog: Modal with barcode input, assignee selector, and action buttons.</w:t>
      </w:r>
    </w:p>
    <w:p>
      <w:pPr>
        <w:pStyle w:val="ListBullet"/>
      </w:pPr>
      <w:r>
        <w:t>Import/Export Wizard: Stepper interface for mapping CSV templates to data fields.</w:t>
      </w:r>
    </w:p>
    <w:p>
      <w:pPr>
        <w:pStyle w:val="Heading2"/>
      </w:pPr>
      <w:r>
        <w:t>6. API Endpoints</w:t>
      </w:r>
    </w:p>
    <w:p>
      <w:pPr>
        <w:pStyle w:val="ListBullet"/>
      </w:pPr>
      <w:r>
        <w:t>GET /api/logistics/equipment</w:t>
      </w:r>
    </w:p>
    <w:p>
      <w:pPr>
        <w:pStyle w:val="ListBullet"/>
      </w:pPr>
      <w:r>
        <w:t>GET /api/logistics/equipment/{id}</w:t>
      </w:r>
    </w:p>
    <w:p>
      <w:pPr>
        <w:pStyle w:val="ListBullet"/>
      </w:pPr>
      <w:r>
        <w:t>POST /api/logistics/equipment</w:t>
      </w:r>
    </w:p>
    <w:p>
      <w:pPr>
        <w:pStyle w:val="ListBullet"/>
      </w:pPr>
      <w:r>
        <w:t>PUT /api/logistics/equipment/{id}</w:t>
      </w:r>
    </w:p>
    <w:p>
      <w:pPr>
        <w:pStyle w:val="ListBullet"/>
      </w:pPr>
      <w:r>
        <w:t>DELETE /api/logistics/equipment/{id}</w:t>
      </w:r>
    </w:p>
    <w:p>
      <w:pPr>
        <w:pStyle w:val="ListBullet"/>
      </w:pPr>
      <w:r>
        <w:t>POST /api/logistics/equipment/{id}/checkout</w:t>
      </w:r>
    </w:p>
    <w:p>
      <w:pPr>
        <w:pStyle w:val="ListBullet"/>
      </w:pPr>
      <w:r>
        <w:t>POST /api/logistics/equipment/{id}/checkin</w:t>
      </w:r>
    </w:p>
    <w:p>
      <w:pPr>
        <w:pStyle w:val="ListBullet"/>
      </w:pPr>
      <w:r>
        <w:t>GET /api/logistics/equipment/{id}/transactions</w:t>
      </w:r>
    </w:p>
    <w:p>
      <w:pPr>
        <w:pStyle w:val="Heading2"/>
      </w:pPr>
      <w:r>
        <w:t>7. Database Tables</w:t>
      </w:r>
    </w:p>
    <w:p>
      <w:pPr>
        <w:pStyle w:val="ListBullet"/>
      </w:pPr>
      <w:r>
        <w:t>equipment_items</w:t>
      </w:r>
    </w:p>
    <w:p>
      <w:pPr>
        <w:pStyle w:val="ListBullet"/>
      </w:pPr>
      <w:r>
        <w:t>equipment_types</w:t>
      </w:r>
    </w:p>
    <w:p>
      <w:pPr>
        <w:pStyle w:val="ListBullet"/>
      </w:pPr>
      <w:r>
        <w:t>check_transactions</w:t>
      </w:r>
    </w:p>
    <w:p>
      <w:pPr>
        <w:pStyle w:val="Heading2"/>
      </w:pPr>
      <w:r>
        <w:t>8. Inter-Module Connections</w:t>
      </w:r>
    </w:p>
    <w:p>
      <w:pPr>
        <w:pStyle w:val="ListBullet"/>
      </w:pPr>
      <w:r>
        <w:t>Personnel &amp; Role Management: Link current_holder_id and actor_id to user/team profiles for audit and access control.</w:t>
      </w:r>
    </w:p>
    <w:p>
      <w:pPr>
        <w:pStyle w:val="ListBullet"/>
      </w:pPr>
      <w:r>
        <w:t>Missions Module: Associate check-outs with mission_id for mission-specific inventories.</w:t>
      </w:r>
    </w:p>
    <w:p>
      <w:pPr>
        <w:pStyle w:val="ListBullet"/>
      </w:pPr>
      <w:r>
        <w:t>Teams Module: Display equipment assigned to teams; enforce one assignment per item.</w:t>
      </w:r>
    </w:p>
    <w:p>
      <w:pPr>
        <w:pStyle w:val="ListBullet"/>
      </w:pPr>
      <w:r>
        <w:t>Forms &amp; Documentation: Auto-generate ICS Form 204 (Assignment List) and support ICS Form 218 (Equipment Logs).</w:t>
      </w:r>
    </w:p>
    <w:p>
      <w:pPr>
        <w:pStyle w:val="ListBullet"/>
      </w:pPr>
      <w:r>
        <w:t>Status Boards: Display key equipment statuses (e.g., overdue returns) on a Logistics status board.</w:t>
      </w:r>
    </w:p>
    <w:p>
      <w:pPr>
        <w:pStyle w:val="ListBullet"/>
      </w:pPr>
      <w:r>
        <w:t>Mapping/GIS Module: Optionally visualize equipment locations on incident maps.</w:t>
      </w:r>
    </w:p>
    <w:p>
      <w:pPr>
        <w:pStyle w:val="ListBullet"/>
      </w:pPr>
      <w:r>
        <w:t>Audit &amp; Changelog: Integrate with the global audit trail for all CRUD and transaction events.</w:t>
      </w:r>
    </w:p>
    <w:p>
      <w:pPr>
        <w:pStyle w:val="Heading2"/>
      </w:pPr>
      <w:r>
        <w:t>9. Special Features &amp; Notes</w:t>
      </w:r>
    </w:p>
    <w:p>
      <w:pPr>
        <w:pStyle w:val="ListBullet"/>
      </w:pPr>
      <w:r>
        <w:t>Barcode/QR Code Support: Print and scan codes for rapid check-ins.</w:t>
      </w:r>
    </w:p>
    <w:p>
      <w:pPr>
        <w:pStyle w:val="ListBullet"/>
      </w:pPr>
      <w:r>
        <w:t>Offline Mode: Local caching and background sync for field operations without connectivity.</w:t>
      </w:r>
    </w:p>
    <w:p>
      <w:pPr>
        <w:pStyle w:val="ListBullet"/>
      </w:pPr>
      <w:r>
        <w:t>Role-Based Access: Restrict create/edit/delete actions to Logistics, Operations, or Command roles.</w:t>
      </w:r>
    </w:p>
    <w:p>
      <w:pPr>
        <w:pStyle w:val="ListBullet"/>
      </w:pPr>
      <w:r>
        <w:t>Notifications &amp; Alerts: Email and push alerts for overdue check-ins.</w:t>
      </w:r>
    </w:p>
    <w:p>
      <w:pPr>
        <w:pStyle w:val="ListBullet"/>
      </w:pPr>
      <w:r>
        <w:t>Custom Fields &amp; Tagging: Allow configurable metadata fields for specialized equipment types.</w:t>
      </w:r>
    </w:p>
    <w:p>
      <w:pPr>
        <w:pStyle w:val="ListBullet"/>
      </w:pPr>
      <w:r>
        <w:t>Bulk Actions: Multi-select operations for check-in/out and status updates.</w:t>
      </w:r>
    </w:p>
    <w:p>
      <w:pPr>
        <w:pStyle w:val="ListBullet"/>
      </w:pPr>
      <w:r>
        <w:t>Integration with Master DB: Store master equipment catalog separately from mission-specific overrides.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