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Operations Taskings Module Canvas</w:t>
      </w:r>
    </w:p>
    <w:p>
      <w:pPr>
        <w:pStyle w:val="Heading1"/>
      </w:pPr>
      <w:r>
        <w:t>1. Task Screen</w:t>
      </w:r>
    </w:p>
    <w:p>
      <w:r>
        <w:t>A status-board style main page where each task is its own row. Columns of information (defined later) are displayed in a table. Double-clicking a task opens the Task Detail window.</w:t>
      </w:r>
    </w:p>
    <w:p>
      <w:pPr>
        <w:pStyle w:val="Heading1"/>
      </w:pPr>
      <w:r>
        <w:t>2. Task Detail Window</w:t>
      </w:r>
    </w:p>
    <w:p>
      <w:r>
        <w:t>Floating window inspired by CAD call-for-service layout. Features:</w:t>
        <w:br/>
        <w:t>- Title bar with close and minimize controls</w:t>
        <w:br/>
        <w:t>- Top toolbar with four dropdown menus:</w:t>
        <w:br/>
        <w:t xml:space="preserve">  * Category</w:t>
        <w:br/>
        <w:t xml:space="preserve">  * Task Type (options vary by Category)</w:t>
        <w:br/>
        <w:t xml:space="preserve">  * Priority</w:t>
        <w:br/>
        <w:t xml:space="preserve">  * Status (Task): Draft, Planned, In Progress, Completed, Cancelled</w:t>
        <w:br/>
        <w:t>- Location/Assignment free-text field</w:t>
        <w:br/>
        <w:t>- Narrative entry box (press Enter to log entry)</w:t>
      </w:r>
    </w:p>
    <w:p>
      <w:pPr>
        <w:pStyle w:val="Heading1"/>
      </w:pPr>
      <w:r>
        <w:t>3. Bottom Tab Panel</w:t>
      </w:r>
    </w:p>
    <w:p/>
    <w:p>
      <w:pPr>
        <w:pStyle w:val="Heading2"/>
      </w:pPr>
      <w:r>
        <w:t>1. Narrative</w:t>
      </w:r>
    </w:p>
    <w:p>
      <w:r>
        <w:t>Table with columns: Date/Time Stamp, Entry, Entered By, Team Number, Critical Flag. Read-only except for admins. Critical rows highlighted red. Each row has a button to add the entry to the team's ICS 214.</w:t>
      </w:r>
    </w:p>
    <w:p>
      <w:pPr>
        <w:pStyle w:val="Heading2"/>
      </w:pPr>
      <w:r>
        <w:t>2. Teams</w:t>
      </w:r>
    </w:p>
    <w:p>
      <w:r>
        <w:t>Table with columns:</w:t>
        <w:br/>
        <w:t>- Sortie Number (optional)</w:t>
        <w:br/>
        <w:t>- Team Name</w:t>
        <w:br/>
        <w:t>- Team Leader</w:t>
        <w:br/>
        <w:t>- Team Leader Phone Number</w:t>
        <w:br/>
        <w:t>- Status: inline dropdown showing valid statuses for the task’s category/type</w:t>
        <w:br/>
        <w:t>- Assigned: timestamp set on assignment</w:t>
        <w:br/>
        <w:t>- Briefed: timestamp set when status changes to 'Briefed'</w:t>
        <w:br/>
        <w:t>- Enroute: timestamp set when status changes to 'En Route'</w:t>
        <w:br/>
        <w:t>- Arrival: timestamp set when status changes to 'On Scene'</w:t>
        <w:br/>
        <w:t>- Discovery/Find: timestamp set when status changes to 'Discovery/Find'</w:t>
        <w:br/>
        <w:t>- Complete: timestamp set when status changes to 'Complete'</w:t>
        <w:br/>
        <w:t>Allows add/remove teams and inline status updates.</w:t>
      </w:r>
    </w:p>
    <w:p>
      <w:pPr>
        <w:pStyle w:val="Heading2"/>
      </w:pPr>
      <w:r>
        <w:t>3. Personnel</w:t>
      </w:r>
    </w:p>
    <w:p>
      <w:r>
        <w:t>Table with columns: ID, Name, Role, Phone Number, Organization, Team Name, Time Assigned. Auto-populated from team assignments; users can still add/remove manually.</w:t>
      </w:r>
    </w:p>
    <w:p>
      <w:pPr>
        <w:pStyle w:val="Heading2"/>
      </w:pPr>
      <w:r>
        <w:t>4. Vehicles</w:t>
      </w:r>
    </w:p>
    <w:p>
      <w:r>
        <w:t>Table with columns: Vehicle ID, Type, Team Assignment. Auto-populated from team assignments; no manual add/remove.</w:t>
      </w:r>
    </w:p>
    <w:p>
      <w:pPr>
        <w:pStyle w:val="Heading2"/>
      </w:pPr>
      <w:r>
        <w:t>5. Assignment Details</w:t>
      </w:r>
    </w:p>
    <w:p>
      <w:r>
        <w:t>Contains two subtabs:</w:t>
        <w:br/>
        <w:t xml:space="preserve">  - Ground Information (default)</w:t>
        <w:br/>
        <w:t xml:space="preserve">  - Air Information</w:t>
        <w:br/>
        <w:t>Fields to be defined later for CAPF 109, SAR 104, and ICS 204 form entry.</w:t>
      </w:r>
    </w:p>
    <w:p>
      <w:pPr>
        <w:pStyle w:val="Heading2"/>
      </w:pPr>
      <w:r>
        <w:t>6. Communications</w:t>
      </w:r>
    </w:p>
    <w:p>
      <w:r>
        <w:t>Populated from the ICS 205 based on selected Channel Name. Table matching ICS 205 channel fields. Only editable fields: Channel Name (dropdown) and Function.</w:t>
      </w:r>
    </w:p>
    <w:p>
      <w:pPr>
        <w:pStyle w:val="Heading2"/>
      </w:pPr>
      <w:r>
        <w:t>7. Log</w:t>
      </w:r>
    </w:p>
    <w:p>
      <w:r>
        <w:t>Chronological log of task-related system events and user actions, with timestamps and user IDs.</w:t>
      </w:r>
    </w:p>
    <w:p>
      <w:pPr>
        <w:pStyle w:val="Heading2"/>
      </w:pPr>
      <w:r>
        <w:t>8. Attachments/Forms</w:t>
      </w:r>
    </w:p>
    <w:p>
      <w:r>
        <w:t>Table of attachments with columns: ID, Name, Type, Date Added. Includes a 'Generate Forms' button to create CAPF 109, SAR 104, ICS 204 based on task details.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