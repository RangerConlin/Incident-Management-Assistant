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Planned Events Toolkit Design Document</w:t>
      </w:r>
    </w:p>
    <w:p/>
    <w:p>
      <w:r>
        <w:t>1. Module Group Name &amp; Description</w:t>
      </w:r>
    </w:p>
    <w:p>
      <w:pPr>
        <w:pStyle w:val="ListBullet"/>
      </w:pPr>
      <w:r>
        <w:t>- Planned Events Toolkit: A suite of standalone modules, activated only for planned incidents (e.g., festivals, parades, marathons). Provides event-specific planning, public safety, and streamlined tasking—independent of core ICS features.</w:t>
      </w:r>
    </w:p>
    <w:p/>
    <w:p>
      <w:r>
        <w:t>2. Activation Condition</w:t>
      </w:r>
    </w:p>
    <w:p>
      <w:pPr>
        <w:pStyle w:val="ListBullet"/>
      </w:pPr>
      <w:r>
        <w:t>- Loads dynamically when incident.type === "planned".</w:t>
      </w:r>
    </w:p>
    <w:p>
      <w:pPr>
        <w:pStyle w:val="ListBullet"/>
      </w:pPr>
      <w:r>
        <w:t>- Unloads automatically upon planned-event demobilization.</w:t>
      </w:r>
    </w:p>
    <w:p/>
    <w:p>
      <w:r>
        <w:t>3. Toolkit Modules &amp; Micro-Modules</w:t>
      </w:r>
    </w:p>
    <w:p/>
    <w:p>
      <w:pPr>
        <w:pStyle w:val="ListBullet"/>
      </w:pPr>
      <w:r>
        <w:t>3.1 Event Promotion &amp; Communication</w:t>
      </w:r>
    </w:p>
    <w:p>
      <w:pPr>
        <w:pStyle w:val="ListBullet"/>
      </w:pPr>
      <w:r>
        <w:t>- Purpose: Engage attendees and stakeholders with timely, targeted messaging.</w:t>
      </w:r>
    </w:p>
    <w:p>
      <w:pPr>
        <w:pStyle w:val="ListBullet"/>
      </w:pPr>
      <w:r>
        <w:t>- Key Features:</w:t>
      </w:r>
    </w:p>
    <w:p>
      <w:pPr>
        <w:pStyle w:val="ListBullet"/>
      </w:pPr>
      <w:r>
        <w:t>• Multi‑channel campaign builder (email, SMS, push, social).</w:t>
      </w:r>
    </w:p>
    <w:p>
      <w:pPr>
        <w:pStyle w:val="ListBullet"/>
      </w:pPr>
      <w:r>
        <w:t>• Scheduled &amp; trigger‑based sends (e.g., event countdown, weather alerts).</w:t>
      </w:r>
    </w:p>
    <w:p>
      <w:pPr>
        <w:pStyle w:val="ListBullet"/>
      </w:pPr>
      <w:r>
        <w:t>• Geo‑fenced notifications for location‑specific updates.</w:t>
      </w:r>
    </w:p>
    <w:p>
      <w:pPr>
        <w:pStyle w:val="ListBullet"/>
      </w:pPr>
      <w:r>
        <w:t>• Subscriber management: opt‑in/out, segmentation by role or interest.</w:t>
      </w:r>
    </w:p>
    <w:p>
      <w:pPr>
        <w:pStyle w:val="ListBullet"/>
      </w:pPr>
      <w:r>
        <w:t>• Analytics: delivery rates, open/click metrics.</w:t>
      </w:r>
    </w:p>
    <w:p>
      <w:pPr>
        <w:pStyle w:val="ListBullet"/>
      </w:pPr>
      <w:r>
        <w:t>- UI Components:</w:t>
      </w:r>
    </w:p>
    <w:p>
      <w:pPr>
        <w:pStyle w:val="ListBullet"/>
      </w:pPr>
      <w:r>
        <w:t>• Campaign Dashboard (list, status, next send time, basic stats).</w:t>
      </w:r>
    </w:p>
    <w:p>
      <w:pPr>
        <w:pStyle w:val="ListBullet"/>
      </w:pPr>
      <w:r>
        <w:t>• Message Composer (WYSIWYG with template gallery).</w:t>
      </w:r>
    </w:p>
    <w:p>
      <w:pPr>
        <w:pStyle w:val="ListBullet"/>
      </w:pPr>
      <w:r>
        <w:t>• Geo‑Map Selector (draw and save zones for targeting).</w:t>
      </w:r>
    </w:p>
    <w:p>
      <w:pPr>
        <w:pStyle w:val="ListBullet"/>
      </w:pPr>
      <w:r>
        <w:t>• Subscriber List (filter by tags, engagement).</w:t>
      </w:r>
    </w:p>
    <w:p/>
    <w:p>
      <w:pPr>
        <w:pStyle w:val="ListBullet"/>
      </w:pPr>
      <w:r>
        <w:t>3.2 Vendor &amp; Permitting Coordination</w:t>
      </w:r>
    </w:p>
    <w:p>
      <w:pPr>
        <w:pStyle w:val="ListBullet"/>
      </w:pPr>
      <w:r>
        <w:t>- Purpose: Onboard vendors and manage permit compliance efficiently.</w:t>
      </w:r>
    </w:p>
    <w:p>
      <w:pPr>
        <w:pStyle w:val="ListBullet"/>
      </w:pPr>
      <w:r>
        <w:t>- Key Features:</w:t>
      </w:r>
    </w:p>
    <w:p>
      <w:pPr>
        <w:pStyle w:val="ListBullet"/>
      </w:pPr>
      <w:r>
        <w:t>• Vendor Registry: profiles, document uploads (insurance, licenses).</w:t>
      </w:r>
    </w:p>
    <w:p>
      <w:pPr>
        <w:pStyle w:val="ListBullet"/>
      </w:pPr>
      <w:r>
        <w:t>• Status workflow: Pending → Approved → Active → Suspended → Revoked.</w:t>
      </w:r>
    </w:p>
    <w:p>
      <w:pPr>
        <w:pStyle w:val="ListBullet"/>
      </w:pPr>
      <w:r>
        <w:t>• Map‑based booth assignment.</w:t>
      </w:r>
    </w:p>
    <w:p>
      <w:pPr>
        <w:pStyle w:val="ListBullet"/>
      </w:pPr>
      <w:r>
        <w:t>• Permit issuance via customizable templates.</w:t>
      </w:r>
    </w:p>
    <w:p>
      <w:pPr>
        <w:pStyle w:val="ListBullet"/>
      </w:pPr>
      <w:r>
        <w:t>• Bulk import/export and compliance reporting.</w:t>
      </w:r>
    </w:p>
    <w:p>
      <w:pPr>
        <w:pStyle w:val="ListBullet"/>
      </w:pPr>
      <w:r>
        <w:t>- UI Components:</w:t>
      </w:r>
    </w:p>
    <w:p>
      <w:pPr>
        <w:pStyle w:val="ListBullet"/>
      </w:pPr>
      <w:r>
        <w:t>• Vendor Table (searchable, sortable, status badges).</w:t>
      </w:r>
    </w:p>
    <w:p>
      <w:pPr>
        <w:pStyle w:val="ListBullet"/>
      </w:pPr>
      <w:r>
        <w:t>• Profile Detail Form (Contact / Documents / Location / History tabs).</w:t>
      </w:r>
    </w:p>
    <w:p>
      <w:pPr>
        <w:pStyle w:val="ListBullet"/>
      </w:pPr>
      <w:r>
        <w:t>• Permit Dashboard (tiles for Active, Expiring Soon, Expired).</w:t>
      </w:r>
    </w:p>
    <w:p>
      <w:pPr>
        <w:pStyle w:val="ListBullet"/>
      </w:pPr>
      <w:r>
        <w:t>• Bulk Import Wizard (CSV upload, validation, field mapping).</w:t>
      </w:r>
    </w:p>
    <w:p/>
    <w:p>
      <w:pPr>
        <w:pStyle w:val="ListBullet"/>
      </w:pPr>
      <w:r>
        <w:t>3.3 Public Safety &amp; Incident Management</w:t>
      </w:r>
    </w:p>
    <w:p>
      <w:pPr>
        <w:pStyle w:val="ListBullet"/>
      </w:pPr>
      <w:r>
        <w:t>- Purpose: Enable on‑site teams to monitor safety, report incidents, and dispatch responders.</w:t>
      </w:r>
    </w:p>
    <w:p>
      <w:pPr>
        <w:pStyle w:val="ListBullet"/>
      </w:pPr>
      <w:r>
        <w:t>- Key Features:</w:t>
      </w:r>
    </w:p>
    <w:p>
      <w:pPr>
        <w:pStyle w:val="ListBullet"/>
      </w:pPr>
      <w:r>
        <w:t>• Security Patrol Manager: zone definitions, real‑time coverage map.</w:t>
      </w:r>
    </w:p>
    <w:p>
      <w:pPr>
        <w:pStyle w:val="ListBullet"/>
      </w:pPr>
      <w:r>
        <w:t>• Mobile Incident Logger: report events with photos/videos.</w:t>
      </w:r>
    </w:p>
    <w:p>
      <w:pPr>
        <w:pStyle w:val="ListBullet"/>
      </w:pPr>
      <w:r>
        <w:t>• Automated Dispatch: route reports, track acknowledgments.</w:t>
      </w:r>
    </w:p>
    <w:p>
      <w:pPr>
        <w:pStyle w:val="ListBullet"/>
      </w:pPr>
      <w:r>
        <w:t>• Incident categorization (medical, security, lost child, etc.).</w:t>
      </w:r>
    </w:p>
    <w:p>
      <w:pPr>
        <w:pStyle w:val="ListBullet"/>
      </w:pPr>
      <w:r>
        <w:t>• Escalation and on‑call rotation rules.</w:t>
      </w:r>
    </w:p>
    <w:p>
      <w:pPr>
        <w:pStyle w:val="ListBullet"/>
      </w:pPr>
      <w:r>
        <w:t>- UI Components:</w:t>
      </w:r>
    </w:p>
    <w:p>
      <w:pPr>
        <w:pStyle w:val="ListBullet"/>
      </w:pPr>
      <w:r>
        <w:t>• Patrol Map (live locations, zone overlays).</w:t>
      </w:r>
    </w:p>
    <w:p>
      <w:pPr>
        <w:pStyle w:val="ListBullet"/>
      </w:pPr>
      <w:r>
        <w:t>• Incident Feed (filter by type, status).</w:t>
      </w:r>
    </w:p>
    <w:p>
      <w:pPr>
        <w:pStyle w:val="ListBullet"/>
      </w:pPr>
      <w:r>
        <w:t>• Dispatch Board (Unassigned / En Route / Resolved).</w:t>
      </w:r>
    </w:p>
    <w:p>
      <w:pPr>
        <w:pStyle w:val="ListBullet"/>
      </w:pPr>
      <w:r>
        <w:t>• Report Form (quick entry, media attach).</w:t>
      </w:r>
    </w:p>
    <w:p/>
    <w:p>
      <w:pPr>
        <w:pStyle w:val="ListBullet"/>
      </w:pPr>
      <w:r>
        <w:t>3.4 Mini Tasking Module</w:t>
      </w:r>
    </w:p>
    <w:p>
      <w:pPr>
        <w:pStyle w:val="ListBullet"/>
      </w:pPr>
      <w:r>
        <w:t>- Purpose: Provide a lightweight tasking interface for minor event duties.</w:t>
      </w:r>
    </w:p>
    <w:p>
      <w:pPr>
        <w:pStyle w:val="ListBullet"/>
      </w:pPr>
      <w:r>
        <w:t>- Key Features:</w:t>
      </w:r>
    </w:p>
    <w:p>
      <w:pPr>
        <w:pStyle w:val="ListBullet"/>
      </w:pPr>
      <w:r>
        <w:t>• Quick Task Creator: title, assignee, due time, status.</w:t>
      </w:r>
    </w:p>
    <w:p>
      <w:pPr>
        <w:pStyle w:val="ListBullet"/>
      </w:pPr>
      <w:r>
        <w:t>• Nested checklists for multi‑step tasks.</w:t>
      </w:r>
    </w:p>
    <w:p>
      <w:pPr>
        <w:pStyle w:val="ListBullet"/>
      </w:pPr>
      <w:r>
        <w:t>• Recurring templates (e.g., hourly safety checks).</w:t>
      </w:r>
    </w:p>
    <w:p>
      <w:pPr>
        <w:pStyle w:val="ListBullet"/>
      </w:pPr>
      <w:r>
        <w:t>• Reminders &amp; notifications for due/overdue tasks.</w:t>
      </w:r>
    </w:p>
    <w:p>
      <w:pPr>
        <w:pStyle w:val="ListBullet"/>
      </w:pPr>
      <w:r>
        <w:t>• Filtering by assignee, status, priority.</w:t>
      </w:r>
    </w:p>
    <w:p>
      <w:pPr>
        <w:pStyle w:val="ListBullet"/>
      </w:pPr>
      <w:r>
        <w:t>- UI Components:</w:t>
      </w:r>
    </w:p>
    <w:p>
      <w:pPr>
        <w:pStyle w:val="ListBullet"/>
      </w:pPr>
      <w:r>
        <w:t>• Quick Task Sidebar (create/view tasks, progress bars).</w:t>
      </w:r>
    </w:p>
    <w:p>
      <w:pPr>
        <w:pStyle w:val="ListBullet"/>
      </w:pPr>
      <w:r>
        <w:t>• Checklist Popup (view/edit sub‑items).</w:t>
      </w:r>
    </w:p>
    <w:p>
      <w:pPr>
        <w:pStyle w:val="ListBullet"/>
      </w:pPr>
      <w:r>
        <w:t>• Task Calendar (due dates, recurring schedules).</w:t>
      </w:r>
    </w:p>
    <w:p>
      <w:pPr>
        <w:pStyle w:val="ListBullet"/>
      </w:pPr>
      <w:r>
        <w:t>• Notification Center (task alerts).</w:t>
      </w:r>
    </w:p>
    <w:p/>
    <w:p>
      <w:pPr>
        <w:pStyle w:val="ListBullet"/>
      </w:pPr>
      <w:r>
        <w:t>3.5 Public Health &amp; Sanitation Oversight</w:t>
      </w:r>
    </w:p>
    <w:p>
      <w:pPr>
        <w:pStyle w:val="ListBullet"/>
      </w:pPr>
      <w:r>
        <w:t>- Purpose: Maintain hygiene and health standards throughout the event.</w:t>
      </w:r>
    </w:p>
    <w:p>
      <w:pPr>
        <w:pStyle w:val="ListBullet"/>
      </w:pPr>
      <w:r>
        <w:t>- Key Features:</w:t>
      </w:r>
    </w:p>
    <w:p>
      <w:pPr>
        <w:pStyle w:val="ListBullet"/>
      </w:pPr>
      <w:r>
        <w:t>• Health Inspection Forms: vendor booths, facilities.</w:t>
      </w:r>
    </w:p>
    <w:p>
      <w:pPr>
        <w:pStyle w:val="ListBullet"/>
      </w:pPr>
      <w:r>
        <w:t>• Sanitation Issue Tracker (waste overflow, supply shortages).</w:t>
      </w:r>
    </w:p>
    <w:p>
      <w:pPr>
        <w:pStyle w:val="ListBullet"/>
      </w:pPr>
      <w:r>
        <w:t>• Crew Assignment &amp; follow‑up verification.</w:t>
      </w:r>
    </w:p>
    <w:p>
      <w:pPr>
        <w:pStyle w:val="ListBullet"/>
      </w:pPr>
      <w:r>
        <w:t>• Instant alerts for critical violations.</w:t>
      </w:r>
    </w:p>
    <w:p>
      <w:pPr>
        <w:pStyle w:val="ListBullet"/>
      </w:pPr>
      <w:r>
        <w:t>- UI Components:</w:t>
      </w:r>
    </w:p>
    <w:p>
      <w:pPr>
        <w:pStyle w:val="ListBullet"/>
      </w:pPr>
      <w:r>
        <w:t>• Inspection Form (customizable checklist, photo capture).</w:t>
      </w:r>
    </w:p>
    <w:p>
      <w:pPr>
        <w:pStyle w:val="ListBullet"/>
      </w:pPr>
      <w:r>
        <w:t>• Issue Dashboard (map + table of sanitation reports).</w:t>
      </w:r>
    </w:p>
    <w:p>
      <w:pPr>
        <w:pStyle w:val="ListBullet"/>
      </w:pPr>
      <w:r>
        <w:t>• Crew Scheduler (drag‑and‑drop assignments).</w:t>
      </w:r>
    </w:p>
    <w:p>
      <w:pPr>
        <w:pStyle w:val="ListBullet"/>
      </w:pPr>
      <w:r>
        <w:t>• Follow‑Up Tracker (resolution status, timestamps).</w:t>
      </w:r>
    </w:p>
    <w:p/>
    <w:p>
      <w:r>
        <w:t>4. Key Data Models</w:t>
      </w:r>
    </w:p>
    <w:p>
      <w:pPr>
        <w:pStyle w:val="ListBullet"/>
      </w:pPr>
      <w:r>
        <w:t>- PromotionCampaign: id, name, channels[], schedule, content</w:t>
      </w:r>
    </w:p>
    <w:p>
      <w:pPr>
        <w:pStyle w:val="ListBullet"/>
      </w:pPr>
      <w:r>
        <w:t>- Vendor: id, name, type, contactInfo, status, permitIds[]</w:t>
      </w:r>
    </w:p>
    <w:p>
      <w:pPr>
        <w:pStyle w:val="ListBullet"/>
      </w:pPr>
      <w:r>
        <w:t>- Permit: id, vendorId, type, issueDate, expiryDate</w:t>
      </w:r>
    </w:p>
    <w:p>
      <w:pPr>
        <w:pStyle w:val="ListBullet"/>
      </w:pPr>
      <w:r>
        <w:t>- SecurityPatrol: id, zoneId, personnelIds[], startTime, endTime</w:t>
      </w:r>
    </w:p>
    <w:p>
      <w:pPr>
        <w:pStyle w:val="ListBullet"/>
      </w:pPr>
      <w:r>
        <w:t>- IncidentReport: id, type, description, location, timestamp, reporterId</w:t>
      </w:r>
    </w:p>
    <w:p>
      <w:pPr>
        <w:pStyle w:val="ListBullet"/>
      </w:pPr>
      <w:r>
        <w:t>- DispatchRequest: id, incidentReportId, responderIds[], status</w:t>
      </w:r>
    </w:p>
    <w:p>
      <w:pPr>
        <w:pStyle w:val="ListBullet"/>
      </w:pPr>
      <w:r>
        <w:t>- QuickTask: id, title, assignedTo, dueTime, status</w:t>
      </w:r>
    </w:p>
    <w:p>
      <w:pPr>
        <w:pStyle w:val="ListBullet"/>
      </w:pPr>
      <w:r>
        <w:t>- TaskChecklistItem: id, taskId, description, completed</w:t>
      </w:r>
    </w:p>
    <w:p>
      <w:pPr>
        <w:pStyle w:val="ListBullet"/>
      </w:pPr>
      <w:r>
        <w:t>- Reminder: id, taskId, remindAt, sent</w:t>
      </w:r>
    </w:p>
    <w:p>
      <w:pPr>
        <w:pStyle w:val="ListBullet"/>
      </w:pPr>
      <w:r>
        <w:t>- InspectionRecord: id, inspectionType, targetId, findings, date</w:t>
      </w:r>
    </w:p>
    <w:p/>
    <w:p>
      <w:r>
        <w:t>5. Shared UI Components</w:t>
      </w:r>
    </w:p>
    <w:p>
      <w:pPr>
        <w:pStyle w:val="ListBullet"/>
      </w:pPr>
      <w:r>
        <w:t>- Toolkit Launcher (side‑panel menu for all planned modules)</w:t>
      </w:r>
    </w:p>
    <w:p>
      <w:pPr>
        <w:pStyle w:val="ListBullet"/>
      </w:pPr>
      <w:r>
        <w:t>- Dashboard Widgets (campaign summary, vendor status, task overview, incident feed)</w:t>
      </w:r>
    </w:p>
    <w:p>
      <w:pPr>
        <w:pStyle w:val="ListBullet"/>
      </w:pPr>
      <w:r>
        <w:t>- Notification Center (alerts across modules)</w:t>
      </w:r>
    </w:p>
    <w:p/>
    <w:p>
      <w:r>
        <w:t>6. API Endpoints</w:t>
      </w:r>
    </w:p>
    <w:p>
      <w:pPr>
        <w:pStyle w:val="ListBullet"/>
      </w:pPr>
      <w:r>
        <w:t>- Promotions: GET /planned/promotions/campaigns, POST /planned/promotions/campaigns, POST /planned/promotions/campaigns/:id/send, GET /planned/promotions/metrics/:id</w:t>
      </w:r>
    </w:p>
    <w:p>
      <w:pPr>
        <w:pStyle w:val="ListBullet"/>
      </w:pPr>
      <w:r>
        <w:t>- Vendors &amp; Permits: GET /planned/vendors, POST /planned/vendors, PUT /planned/vendors/:id, DELETE /planned/vendors/:id, GET /planned/permits, POST /planned/permits</w:t>
      </w:r>
    </w:p>
    <w:p>
      <w:pPr>
        <w:pStyle w:val="ListBullet"/>
      </w:pPr>
      <w:r>
        <w:t>- Public Safety: GET /planned/security/patrols, POST /planned/security/patrols, GET /planned/incidents, POST /planned/incidents, POST /planned/dispatches, PUT /planned/dispatches/:id</w:t>
      </w:r>
    </w:p>
    <w:p>
      <w:pPr>
        <w:pStyle w:val="ListBullet"/>
      </w:pPr>
      <w:r>
        <w:t>- Tasks: GET /planned/tasks, POST /planned/tasks, GET /planned/tasks/:id/checklist, POST /planned/tasks/:id/checklist, POST /planned/tasks/:id/reminders</w:t>
      </w:r>
    </w:p>
    <w:p>
      <w:pPr>
        <w:pStyle w:val="ListBullet"/>
      </w:pPr>
      <w:r>
        <w:t>- Health &amp; Sanitation: POST /planned/inspections/health, GET /planned/sanitation/issues, POST /planned/sanitation/issues</w:t>
      </w:r>
    </w:p>
    <w:p/>
    <w:p>
      <w:r>
        <w:t>7. Database Tables (New)</w:t>
      </w:r>
    </w:p>
    <w:p>
      <w:pPr>
        <w:pStyle w:val="ListBullet"/>
      </w:pPr>
      <w:r>
        <w:t>- planned_promotions</w:t>
      </w:r>
    </w:p>
    <w:p>
      <w:pPr>
        <w:pStyle w:val="ListBullet"/>
      </w:pPr>
      <w:r>
        <w:t>- planned_vendors</w:t>
      </w:r>
    </w:p>
    <w:p>
      <w:pPr>
        <w:pStyle w:val="ListBullet"/>
      </w:pPr>
      <w:r>
        <w:t>- planned_permits</w:t>
      </w:r>
    </w:p>
    <w:p>
      <w:pPr>
        <w:pStyle w:val="ListBullet"/>
      </w:pPr>
      <w:r>
        <w:t>- planned_security_patrols</w:t>
      </w:r>
    </w:p>
    <w:p>
      <w:pPr>
        <w:pStyle w:val="ListBullet"/>
      </w:pPr>
      <w:r>
        <w:t>- planned_incident_reports</w:t>
      </w:r>
    </w:p>
    <w:p>
      <w:pPr>
        <w:pStyle w:val="ListBullet"/>
      </w:pPr>
      <w:r>
        <w:t>- planned_dispatch_requests</w:t>
      </w:r>
    </w:p>
    <w:p>
      <w:pPr>
        <w:pStyle w:val="ListBullet"/>
      </w:pPr>
      <w:r>
        <w:t>- planned_tasks</w:t>
      </w:r>
    </w:p>
    <w:p>
      <w:pPr>
        <w:pStyle w:val="ListBullet"/>
      </w:pPr>
      <w:r>
        <w:t>- planned_task_checklist_items</w:t>
      </w:r>
    </w:p>
    <w:p>
      <w:pPr>
        <w:pStyle w:val="ListBullet"/>
      </w:pPr>
      <w:r>
        <w:t>- planned_task_reminders</w:t>
      </w:r>
    </w:p>
    <w:p>
      <w:pPr>
        <w:pStyle w:val="ListBullet"/>
      </w:pPr>
      <w:r>
        <w:t>- planned_inspection_records</w:t>
      </w:r>
    </w:p>
    <w:p/>
    <w:p>
      <w:r>
        <w:t>8. Inter‑Module Integration</w:t>
      </w:r>
    </w:p>
    <w:p>
      <w:pPr>
        <w:pStyle w:val="ListBullet"/>
      </w:pPr>
      <w:r>
        <w:t>- Public alerts fed to Communications module</w:t>
      </w:r>
    </w:p>
    <w:p>
      <w:pPr>
        <w:pStyle w:val="ListBullet"/>
      </w:pPr>
      <w:r>
        <w:t>- Vendor/permit statuses shared with Logistics &amp; Personnel</w:t>
      </w:r>
    </w:p>
    <w:p>
      <w:pPr>
        <w:pStyle w:val="ListBullet"/>
      </w:pPr>
      <w:r>
        <w:t>- Task assignments synced with Personnel &amp; Role Management</w:t>
      </w:r>
    </w:p>
    <w:p>
      <w:pPr>
        <w:pStyle w:val="ListBullet"/>
      </w:pPr>
      <w:r>
        <w:t>- Inspection data exported via Forms &amp; Documentation (ICS 219)</w:t>
      </w:r>
    </w:p>
    <w:p/>
    <w:p>
      <w:r>
        <w:t>9. Special Notes</w:t>
      </w:r>
    </w:p>
    <w:p>
      <w:pPr>
        <w:pStyle w:val="ListBullet"/>
      </w:pPr>
      <w:r>
        <w:t>- Fully independent: no overlap with core ICS modules</w:t>
      </w:r>
    </w:p>
    <w:p>
      <w:pPr>
        <w:pStyle w:val="ListBullet"/>
      </w:pPr>
      <w:r>
        <w:t>- Real‑time updates via WebSocket for critical data</w:t>
      </w:r>
    </w:p>
    <w:p>
      <w:pPr>
        <w:pStyle w:val="ListBullet"/>
      </w:pPr>
      <w:r>
        <w:t>- Role‑based permissions via planned_event_roles</w:t>
      </w:r>
    </w:p>
    <w:p>
      <w:pPr>
        <w:pStyle w:val="ListBullet"/>
      </w:pPr>
      <w:r>
        <w:t>- Offline support with automatic sync on reconnect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