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3528" w14:textId="77777777" w:rsidR="001F0762" w:rsidRDefault="00816B03">
      <w:pPr>
        <w:pStyle w:val="Title"/>
      </w:pPr>
      <w:r>
        <w:t>Phase 1: Core System &amp; User Foundation – Granular Checklist</w:t>
      </w:r>
    </w:p>
    <w:p w14:paraId="1397F854" w14:textId="77777777" w:rsidR="001F0762" w:rsidRDefault="00816B03">
      <w:pPr>
        <w:pStyle w:val="Heading2"/>
      </w:pPr>
      <w:r>
        <w:t>1. Electron/React UI Scaffold and Main Window Shell</w:t>
      </w:r>
    </w:p>
    <w:p w14:paraId="481E7C38" w14:textId="77777777" w:rsidR="001F0762" w:rsidRDefault="00816B03">
      <w:pPr>
        <w:pStyle w:val="Heading3"/>
      </w:pPr>
      <w:r>
        <w:t>Initialize Project</w:t>
      </w:r>
    </w:p>
    <w:p w14:paraId="54903D2F" w14:textId="77777777" w:rsidR="001F0762" w:rsidRDefault="00816B03">
      <w:pPr>
        <w:pStyle w:val="ListBullet"/>
      </w:pPr>
      <w:r>
        <w:t>- [ ] Create project root folder on local system.</w:t>
      </w:r>
    </w:p>
    <w:p w14:paraId="3C880526" w14:textId="77777777" w:rsidR="001F0762" w:rsidRDefault="00816B03">
      <w:pPr>
        <w:pStyle w:val="ListBullet"/>
      </w:pPr>
      <w:r>
        <w:t>- [ ] Initialize Git repository.</w:t>
      </w:r>
    </w:p>
    <w:p w14:paraId="493A4ACF" w14:textId="77777777" w:rsidR="001F0762" w:rsidRDefault="00816B03">
      <w:pPr>
        <w:pStyle w:val="ListBullet"/>
      </w:pPr>
      <w:r>
        <w:t xml:space="preserve">- [ ] Add standard .gitignore </w:t>
      </w:r>
      <w:r>
        <w:t>(Node, Python, DB files, OS).</w:t>
      </w:r>
    </w:p>
    <w:p w14:paraId="5C54D664" w14:textId="77777777" w:rsidR="001F0762" w:rsidRDefault="00816B03">
      <w:pPr>
        <w:pStyle w:val="ListBullet"/>
      </w:pPr>
      <w:r>
        <w:t>- [ ] Create /frontend and /backend directories.</w:t>
      </w:r>
    </w:p>
    <w:p w14:paraId="3DB1A972" w14:textId="77777777" w:rsidR="001F0762" w:rsidRDefault="00816B03">
      <w:pPr>
        <w:pStyle w:val="Heading3"/>
      </w:pPr>
      <w:r>
        <w:t>Set Up Electron</w:t>
      </w:r>
    </w:p>
    <w:p w14:paraId="63BE6290" w14:textId="77777777" w:rsidR="001F0762" w:rsidRDefault="00816B03">
      <w:pPr>
        <w:pStyle w:val="ListBullet"/>
      </w:pPr>
      <w:r>
        <w:t>- [ ] Install Electron via npm/yarn.</w:t>
      </w:r>
    </w:p>
    <w:p w14:paraId="19D81A96" w14:textId="77777777" w:rsidR="001F0762" w:rsidRDefault="00816B03">
      <w:pPr>
        <w:pStyle w:val="ListBullet"/>
      </w:pPr>
      <w:r>
        <w:t>- [ ] Create main.js or main.ts Electron entry point.</w:t>
      </w:r>
    </w:p>
    <w:p w14:paraId="1280B207" w14:textId="77777777" w:rsidR="001F0762" w:rsidRDefault="00816B03">
      <w:pPr>
        <w:pStyle w:val="ListBullet"/>
      </w:pPr>
      <w:r>
        <w:t>- [ ] Configure Electron to open a window on launch.</w:t>
      </w:r>
    </w:p>
    <w:p w14:paraId="6E3A7F98" w14:textId="77777777" w:rsidR="001F0762" w:rsidRDefault="00816B03">
      <w:pPr>
        <w:pStyle w:val="ListBullet"/>
      </w:pPr>
      <w:r>
        <w:t xml:space="preserve">- [ ] Set window </w:t>
      </w:r>
      <w:r>
        <w:t>properties (size, min size, icon).</w:t>
      </w:r>
    </w:p>
    <w:p w14:paraId="553DEE3E" w14:textId="77777777" w:rsidR="001F0762" w:rsidRDefault="00816B03">
      <w:pPr>
        <w:pStyle w:val="ListBullet"/>
      </w:pPr>
      <w:r>
        <w:t>- [ ] Update package.json for Electron main entry and scripts (electron-dev).</w:t>
      </w:r>
    </w:p>
    <w:p w14:paraId="43E99C76" w14:textId="77777777" w:rsidR="001F0762" w:rsidRDefault="00816B03">
      <w:pPr>
        <w:pStyle w:val="ListBullet"/>
      </w:pPr>
      <w:r>
        <w:t>- [ ] Test Electron launches to blank page.</w:t>
      </w:r>
    </w:p>
    <w:p w14:paraId="74242FD5" w14:textId="77777777" w:rsidR="001F0762" w:rsidRDefault="00816B03">
      <w:pPr>
        <w:pStyle w:val="Heading3"/>
      </w:pPr>
      <w:r>
        <w:t>Set Up React Frontend</w:t>
      </w:r>
    </w:p>
    <w:p w14:paraId="2B4BFDD5" w14:textId="77777777" w:rsidR="001F0762" w:rsidRDefault="00816B03">
      <w:pPr>
        <w:pStyle w:val="ListBullet"/>
      </w:pPr>
      <w:r>
        <w:t>- [ ] Scaffold React app in /frontend (e.g., npx create-react-app .).</w:t>
      </w:r>
    </w:p>
    <w:p w14:paraId="1D55AD2C" w14:textId="77777777" w:rsidR="001F0762" w:rsidRDefault="00816B03">
      <w:pPr>
        <w:pStyle w:val="ListBullet"/>
      </w:pPr>
      <w:r>
        <w:t>- [ ] R</w:t>
      </w:r>
      <w:r>
        <w:t>emove React boilerplate (logo, test pages).</w:t>
      </w:r>
    </w:p>
    <w:p w14:paraId="7AE12DD3" w14:textId="77777777" w:rsidR="001F0762" w:rsidRDefault="00816B03">
      <w:pPr>
        <w:pStyle w:val="ListBullet"/>
      </w:pPr>
      <w:r>
        <w:t>- [ ] Add routing (e.g., React Router) for tab/module navigation.</w:t>
      </w:r>
    </w:p>
    <w:p w14:paraId="2BA7E460" w14:textId="77777777" w:rsidR="001F0762" w:rsidRDefault="00816B03">
      <w:pPr>
        <w:pStyle w:val="ListBullet"/>
      </w:pPr>
      <w:r>
        <w:t>- [ ] Set up base CSS, theme provider, and global styles.</w:t>
      </w:r>
    </w:p>
    <w:p w14:paraId="62F0FFEE" w14:textId="77777777" w:rsidR="001F0762" w:rsidRDefault="00816B03">
      <w:pPr>
        <w:pStyle w:val="ListBullet"/>
      </w:pPr>
      <w:r>
        <w:t>- [ ] Create reusable layout components (Header, Sidebar, Content).</w:t>
      </w:r>
    </w:p>
    <w:p w14:paraId="52972B1F" w14:textId="77777777" w:rsidR="001F0762" w:rsidRDefault="00816B03">
      <w:pPr>
        <w:pStyle w:val="ListBullet"/>
      </w:pPr>
      <w:r>
        <w:t>- [ ] Commit initial</w:t>
      </w:r>
      <w:r>
        <w:t xml:space="preserve"> React scaffold.</w:t>
      </w:r>
    </w:p>
    <w:p w14:paraId="0C5E200D" w14:textId="77777777" w:rsidR="001F0762" w:rsidRDefault="00816B03">
      <w:pPr>
        <w:pStyle w:val="Heading3"/>
      </w:pPr>
      <w:r>
        <w:t>Integrate Electron and React</w:t>
      </w:r>
    </w:p>
    <w:p w14:paraId="120059C2" w14:textId="77777777" w:rsidR="001F0762" w:rsidRDefault="00816B03">
      <w:pPr>
        <w:pStyle w:val="ListBullet"/>
      </w:pPr>
      <w:r>
        <w:t>- [ ] Set Electron to load React’s build output (or local dev server in dev).</w:t>
      </w:r>
    </w:p>
    <w:p w14:paraId="32802272" w14:textId="77777777" w:rsidR="001F0762" w:rsidRDefault="00816B03">
      <w:pPr>
        <w:pStyle w:val="ListBullet"/>
      </w:pPr>
      <w:r>
        <w:t>- [ ] Test hot-reload and production build integration.</w:t>
      </w:r>
    </w:p>
    <w:p w14:paraId="78B64760" w14:textId="77777777" w:rsidR="001F0762" w:rsidRDefault="00816B03">
      <w:pPr>
        <w:pStyle w:val="ListBullet"/>
      </w:pPr>
      <w:r>
        <w:t>- [ ] Ensure window loads the app in production (build) and development.</w:t>
      </w:r>
    </w:p>
    <w:p w14:paraId="03DD3786" w14:textId="77777777" w:rsidR="001F0762" w:rsidRDefault="00816B03">
      <w:pPr>
        <w:pStyle w:val="Heading3"/>
      </w:pPr>
      <w:r>
        <w:t>Mai</w:t>
      </w:r>
      <w:r>
        <w:t>n Window &amp; Header</w:t>
      </w:r>
    </w:p>
    <w:p w14:paraId="58A7B6B7" w14:textId="77777777" w:rsidR="001F0762" w:rsidRDefault="00816B03">
      <w:pPr>
        <w:pStyle w:val="ListBullet"/>
      </w:pPr>
      <w:r>
        <w:t>- [ ] Implement persistent header showing:</w:t>
      </w:r>
    </w:p>
    <w:p w14:paraId="35197CAC" w14:textId="77777777" w:rsidR="001F0762" w:rsidRDefault="00816B03">
      <w:pPr>
        <w:pStyle w:val="ListBullet"/>
      </w:pPr>
      <w:r>
        <w:t>- [ ] Mission name (placeholder value)</w:t>
      </w:r>
    </w:p>
    <w:p w14:paraId="2DD0A56E" w14:textId="77777777" w:rsidR="001F0762" w:rsidRDefault="00816B03">
      <w:pPr>
        <w:pStyle w:val="ListBullet"/>
      </w:pPr>
      <w:r>
        <w:t>- [ ] Operational period (placeholder value)</w:t>
      </w:r>
    </w:p>
    <w:p w14:paraId="386749B9" w14:textId="77777777" w:rsidR="001F0762" w:rsidRDefault="00816B03">
      <w:pPr>
        <w:pStyle w:val="ListBullet"/>
      </w:pPr>
      <w:r>
        <w:t>- [ ] User role (placeholder value)</w:t>
      </w:r>
    </w:p>
    <w:p w14:paraId="6D841319" w14:textId="77777777" w:rsidR="001F0762" w:rsidRDefault="00816B03">
      <w:pPr>
        <w:pStyle w:val="ListBullet"/>
      </w:pPr>
      <w:r>
        <w:t>- [ ] Add status/connection indicator (optional).</w:t>
      </w:r>
    </w:p>
    <w:p w14:paraId="7EDD9E90" w14:textId="77777777" w:rsidR="001F0762" w:rsidRDefault="00816B03">
      <w:pPr>
        <w:pStyle w:val="ListBullet"/>
      </w:pPr>
      <w:r>
        <w:t xml:space="preserve">- [ ] Commit </w:t>
      </w:r>
      <w:r>
        <w:t>functional main window.</w:t>
      </w:r>
    </w:p>
    <w:p w14:paraId="1718FD84" w14:textId="77777777" w:rsidR="001F0762" w:rsidRDefault="00816B03">
      <w:pPr>
        <w:pStyle w:val="Heading3"/>
      </w:pPr>
      <w:r>
        <w:lastRenderedPageBreak/>
        <w:t>Top-Level Navigation</w:t>
      </w:r>
    </w:p>
    <w:p w14:paraId="34C26687" w14:textId="77777777" w:rsidR="001F0762" w:rsidRDefault="00816B03">
      <w:pPr>
        <w:pStyle w:val="ListBullet"/>
      </w:pPr>
      <w:r>
        <w:t>- [ ] Design navigation bar with all modules as tabs:</w:t>
      </w:r>
    </w:p>
    <w:p w14:paraId="20E41E04" w14:textId="77777777" w:rsidR="001F0762" w:rsidRDefault="00816B03">
      <w:pPr>
        <w:pStyle w:val="ListBullet"/>
      </w:pPr>
      <w:r>
        <w:t>- [ ] Command</w:t>
      </w:r>
    </w:p>
    <w:p w14:paraId="6A60322D" w14:textId="77777777" w:rsidR="001F0762" w:rsidRDefault="00816B03">
      <w:pPr>
        <w:pStyle w:val="ListBullet"/>
      </w:pPr>
      <w:r>
        <w:t>- [ ] Planning</w:t>
      </w:r>
    </w:p>
    <w:p w14:paraId="0771E76E" w14:textId="77777777" w:rsidR="001F0762" w:rsidRDefault="00816B03">
      <w:pPr>
        <w:pStyle w:val="ListBullet"/>
      </w:pPr>
      <w:r>
        <w:t>- [ ] Operations</w:t>
      </w:r>
    </w:p>
    <w:p w14:paraId="37C81CD6" w14:textId="77777777" w:rsidR="001F0762" w:rsidRDefault="00816B03">
      <w:pPr>
        <w:pStyle w:val="ListBullet"/>
      </w:pPr>
      <w:r>
        <w:t>- [ ] Logistics</w:t>
      </w:r>
    </w:p>
    <w:p w14:paraId="13070839" w14:textId="77777777" w:rsidR="001F0762" w:rsidRDefault="00816B03">
      <w:pPr>
        <w:pStyle w:val="ListBullet"/>
      </w:pPr>
      <w:r>
        <w:t>- [ ] Communications</w:t>
      </w:r>
    </w:p>
    <w:p w14:paraId="0FD33B51" w14:textId="77777777" w:rsidR="001F0762" w:rsidRDefault="00816B03">
      <w:pPr>
        <w:pStyle w:val="ListBullet"/>
      </w:pPr>
      <w:r>
        <w:t>- [ ] Medical and Safety</w:t>
      </w:r>
    </w:p>
    <w:p w14:paraId="35974647" w14:textId="77777777" w:rsidR="001F0762" w:rsidRDefault="00816B03">
      <w:pPr>
        <w:pStyle w:val="ListBullet"/>
      </w:pPr>
      <w:r>
        <w:t>- [ ] Intel</w:t>
      </w:r>
    </w:p>
    <w:p w14:paraId="076FDFF2" w14:textId="77777777" w:rsidR="001F0762" w:rsidRDefault="00816B03">
      <w:pPr>
        <w:pStyle w:val="ListBullet"/>
      </w:pPr>
      <w:r>
        <w:t>- [ ] Liaison</w:t>
      </w:r>
    </w:p>
    <w:p w14:paraId="69EF0BB2" w14:textId="77777777" w:rsidR="001F0762" w:rsidRDefault="00816B03">
      <w:pPr>
        <w:pStyle w:val="ListBullet"/>
      </w:pPr>
      <w:r>
        <w:t>- [ ] Personnel/Role Ma</w:t>
      </w:r>
      <w:r>
        <w:t>nagement</w:t>
      </w:r>
    </w:p>
    <w:p w14:paraId="12A0A221" w14:textId="77777777" w:rsidR="001F0762" w:rsidRDefault="00816B03">
      <w:pPr>
        <w:pStyle w:val="ListBullet"/>
      </w:pPr>
      <w:r>
        <w:t>- [ ] Reference Library</w:t>
      </w:r>
    </w:p>
    <w:p w14:paraId="37788622" w14:textId="77777777" w:rsidR="001F0762" w:rsidRDefault="00816B03">
      <w:pPr>
        <w:pStyle w:val="ListBullet"/>
      </w:pPr>
      <w:r>
        <w:t>- [ ] ICS Forms</w:t>
      </w:r>
    </w:p>
    <w:p w14:paraId="25BE9E65" w14:textId="77777777" w:rsidR="001F0762" w:rsidRDefault="00816B03">
      <w:pPr>
        <w:pStyle w:val="ListBullet"/>
      </w:pPr>
      <w:r>
        <w:t>- [ ] Finance/Admin</w:t>
      </w:r>
    </w:p>
    <w:p w14:paraId="1CCF4C94" w14:textId="77777777" w:rsidR="001F0762" w:rsidRDefault="00816B03">
      <w:pPr>
        <w:pStyle w:val="ListBullet"/>
      </w:pPr>
      <w:r>
        <w:t>- [ ] Status Boards</w:t>
      </w:r>
    </w:p>
    <w:p w14:paraId="57B992F8" w14:textId="77777777" w:rsidR="001F0762" w:rsidRDefault="00816B03">
      <w:pPr>
        <w:pStyle w:val="ListBullet"/>
      </w:pPr>
      <w:r>
        <w:t>- [ ] Public Info</w:t>
      </w:r>
    </w:p>
    <w:p w14:paraId="05481FB2" w14:textId="77777777" w:rsidR="001F0762" w:rsidRDefault="00816B03">
      <w:pPr>
        <w:pStyle w:val="ListBullet"/>
      </w:pPr>
      <w:r>
        <w:t>- [ ] Settings/About</w:t>
      </w:r>
    </w:p>
    <w:p w14:paraId="3AF49CD9" w14:textId="77777777" w:rsidR="001F0762" w:rsidRDefault="00816B03">
      <w:pPr>
        <w:pStyle w:val="ListBullet"/>
      </w:pPr>
      <w:r>
        <w:t>- [ ] Wire tab switching logic (route or state).</w:t>
      </w:r>
    </w:p>
    <w:p w14:paraId="5531F89D" w14:textId="77777777" w:rsidR="001F0762" w:rsidRDefault="00816B03">
      <w:pPr>
        <w:pStyle w:val="ListBullet"/>
      </w:pPr>
      <w:r>
        <w:t>- [ ] Show “Coming Soon” placeholders for incomplete modules.</w:t>
      </w:r>
    </w:p>
    <w:p w14:paraId="791B7952" w14:textId="77777777" w:rsidR="001F0762" w:rsidRDefault="00816B03">
      <w:pPr>
        <w:pStyle w:val="Heading3"/>
      </w:pPr>
      <w:r>
        <w:t xml:space="preserve">Theme </w:t>
      </w:r>
      <w:r>
        <w:t>Support</w:t>
      </w:r>
    </w:p>
    <w:p w14:paraId="2E0A3A46" w14:textId="77777777" w:rsidR="001F0762" w:rsidRDefault="00816B03">
      <w:pPr>
        <w:pStyle w:val="ListBullet"/>
      </w:pPr>
      <w:r>
        <w:t>- [ ] Add dark and light theme support (e.g., with CSS variables or a theme provider).</w:t>
      </w:r>
    </w:p>
    <w:p w14:paraId="596A5017" w14:textId="77777777" w:rsidR="001F0762" w:rsidRDefault="00816B03">
      <w:pPr>
        <w:pStyle w:val="ListBullet"/>
      </w:pPr>
      <w:r>
        <w:t>- [ ] Add UI toggle to switch between themes.</w:t>
      </w:r>
    </w:p>
    <w:p w14:paraId="5E8F7931" w14:textId="77777777" w:rsidR="001F0762" w:rsidRDefault="00816B03">
      <w:pPr>
        <w:pStyle w:val="ListBullet"/>
      </w:pPr>
      <w:r>
        <w:t>- [ ] Test both themes for all visible components.</w:t>
      </w:r>
    </w:p>
    <w:p w14:paraId="412929C9" w14:textId="77777777" w:rsidR="001F0762" w:rsidRDefault="00816B03">
      <w:pPr>
        <w:pStyle w:val="ListBullet"/>
      </w:pPr>
      <w:r>
        <w:t>- [ ] Commit UI scaffold milestone.</w:t>
      </w:r>
    </w:p>
    <w:p w14:paraId="6334EDD1" w14:textId="77777777" w:rsidR="001F0762" w:rsidRDefault="00816B03">
      <w:pPr>
        <w:pStyle w:val="Heading2"/>
      </w:pPr>
      <w:r>
        <w:t>2. FastAPI Backend Integrati</w:t>
      </w:r>
      <w:r>
        <w:t>on</w:t>
      </w:r>
    </w:p>
    <w:p w14:paraId="0094570D" w14:textId="77777777" w:rsidR="001F0762" w:rsidRDefault="00816B03">
      <w:pPr>
        <w:pStyle w:val="Heading3"/>
      </w:pPr>
      <w:r>
        <w:t>Project Setup</w:t>
      </w:r>
    </w:p>
    <w:p w14:paraId="55DC4552" w14:textId="77777777" w:rsidR="001F0762" w:rsidRDefault="00816B03">
      <w:pPr>
        <w:pStyle w:val="ListBullet"/>
      </w:pPr>
      <w:r>
        <w:t>- [ ] Initialize FastAPI backend in /backend directory.</w:t>
      </w:r>
    </w:p>
    <w:p w14:paraId="7E5C2C15" w14:textId="77777777" w:rsidR="001F0762" w:rsidRDefault="00816B03">
      <w:pPr>
        <w:pStyle w:val="ListBullet"/>
      </w:pPr>
      <w:r>
        <w:t>- [ ] Create and activate Python virtual environment.</w:t>
      </w:r>
    </w:p>
    <w:p w14:paraId="3114305E" w14:textId="77777777" w:rsidR="001F0762" w:rsidRDefault="00816B03">
      <w:pPr>
        <w:pStyle w:val="ListBullet"/>
      </w:pPr>
      <w:r>
        <w:t>- [ ] Install FastAPI, Uvicorn, and CORS middleware.</w:t>
      </w:r>
    </w:p>
    <w:p w14:paraId="6E906109" w14:textId="77777777" w:rsidR="001F0762" w:rsidRDefault="00816B03">
      <w:pPr>
        <w:pStyle w:val="ListBullet"/>
      </w:pPr>
      <w:r>
        <w:t>- [ ] Create main.py entry point.</w:t>
      </w:r>
    </w:p>
    <w:p w14:paraId="33E77CC6" w14:textId="77777777" w:rsidR="001F0762" w:rsidRDefault="00816B03">
      <w:pPr>
        <w:pStyle w:val="ListBullet"/>
      </w:pPr>
      <w:r>
        <w:t xml:space="preserve">- [ ] Set up basic FastAPI “Hello, </w:t>
      </w:r>
      <w:r>
        <w:t>world” root endpoint.</w:t>
      </w:r>
    </w:p>
    <w:p w14:paraId="52AA7DFD" w14:textId="77777777" w:rsidR="001F0762" w:rsidRDefault="00816B03">
      <w:pPr>
        <w:pStyle w:val="ListBullet"/>
      </w:pPr>
      <w:r>
        <w:t>- [ ] Commit initial backend structure.</w:t>
      </w:r>
    </w:p>
    <w:p w14:paraId="71B02661" w14:textId="77777777" w:rsidR="001F0762" w:rsidRDefault="00816B03">
      <w:pPr>
        <w:pStyle w:val="Heading3"/>
      </w:pPr>
      <w:r>
        <w:t>API Routing</w:t>
      </w:r>
    </w:p>
    <w:p w14:paraId="0DBD3E6B" w14:textId="77777777" w:rsidR="001F0762" w:rsidRDefault="00816B03">
      <w:pPr>
        <w:pStyle w:val="ListBullet"/>
      </w:pPr>
      <w:r>
        <w:t>- [ ] Create /api prefix for all endpoints.</w:t>
      </w:r>
    </w:p>
    <w:p w14:paraId="301046FE" w14:textId="77777777" w:rsidR="001F0762" w:rsidRDefault="00816B03">
      <w:pPr>
        <w:pStyle w:val="ListBullet"/>
      </w:pPr>
      <w:r>
        <w:t>- [ ] Add sample “health check” endpoint (/api/health returns status OK).</w:t>
      </w:r>
    </w:p>
    <w:p w14:paraId="7B8059FB" w14:textId="77777777" w:rsidR="001F0762" w:rsidRDefault="00816B03">
      <w:pPr>
        <w:pStyle w:val="ListBullet"/>
      </w:pPr>
      <w:r>
        <w:t>- [ ] Enable CORS for local frontend access.</w:t>
      </w:r>
    </w:p>
    <w:p w14:paraId="0608FEFA" w14:textId="77777777" w:rsidR="001F0762" w:rsidRDefault="00816B03">
      <w:pPr>
        <w:pStyle w:val="ListBullet"/>
      </w:pPr>
      <w:r>
        <w:t>- [ ] Test API endp</w:t>
      </w:r>
      <w:r>
        <w:t>oints via curl or browser.</w:t>
      </w:r>
    </w:p>
    <w:p w14:paraId="222A7BFD" w14:textId="77777777" w:rsidR="001F0762" w:rsidRDefault="00816B03">
      <w:pPr>
        <w:pStyle w:val="Heading3"/>
      </w:pPr>
      <w:r>
        <w:lastRenderedPageBreak/>
        <w:t>Frontend-Backend Integration</w:t>
      </w:r>
    </w:p>
    <w:p w14:paraId="52E3511B" w14:textId="77777777" w:rsidR="001F0762" w:rsidRDefault="00816B03">
      <w:pPr>
        <w:pStyle w:val="ListBullet"/>
      </w:pPr>
      <w:r>
        <w:t>- [ ] Set up frontend API base URL (local dev vs production).</w:t>
      </w:r>
    </w:p>
    <w:p w14:paraId="75AB5B7C" w14:textId="77777777" w:rsidR="001F0762" w:rsidRDefault="00816B03">
      <w:pPr>
        <w:pStyle w:val="ListBullet"/>
      </w:pPr>
      <w:r>
        <w:t>- [ ] Test frontend can fetch from /api/health.</w:t>
      </w:r>
    </w:p>
    <w:p w14:paraId="49E1ACB7" w14:textId="77777777" w:rsidR="001F0762" w:rsidRDefault="00816B03">
      <w:pPr>
        <w:pStyle w:val="Heading2"/>
      </w:pPr>
      <w:r>
        <w:t>3. Database Architecture: Master and Mission DBs</w:t>
      </w:r>
    </w:p>
    <w:p w14:paraId="71ABCE4E" w14:textId="77777777" w:rsidR="001F0762" w:rsidRDefault="00816B03">
      <w:pPr>
        <w:pStyle w:val="Heading3"/>
      </w:pPr>
      <w:r>
        <w:t>Master Database</w:t>
      </w:r>
    </w:p>
    <w:p w14:paraId="671680C4" w14:textId="77777777" w:rsidR="001F0762" w:rsidRDefault="00816B03">
      <w:pPr>
        <w:pStyle w:val="ListBullet"/>
      </w:pPr>
      <w:r>
        <w:t>- [ ] Create SQLite schem</w:t>
      </w:r>
      <w:r>
        <w:t>a for master.db (tables: personnel, equipment, form templates, etc.).</w:t>
      </w:r>
    </w:p>
    <w:p w14:paraId="6556D7E9" w14:textId="77777777" w:rsidR="001F0762" w:rsidRDefault="00816B03">
      <w:pPr>
        <w:pStyle w:val="ListBullet"/>
      </w:pPr>
      <w:r>
        <w:t>- [ ] Write initialization script to create master.db if not present.</w:t>
      </w:r>
    </w:p>
    <w:p w14:paraId="4FA5F763" w14:textId="77777777" w:rsidR="001F0762" w:rsidRDefault="00816B03">
      <w:pPr>
        <w:pStyle w:val="ListBullet"/>
      </w:pPr>
      <w:r>
        <w:t>- [ ] Place master.db in /data directory.</w:t>
      </w:r>
    </w:p>
    <w:p w14:paraId="2D106077" w14:textId="77777777" w:rsidR="001F0762" w:rsidRDefault="00816B03">
      <w:pPr>
        <w:pStyle w:val="Heading3"/>
      </w:pPr>
      <w:r>
        <w:t>Mission Database</w:t>
      </w:r>
    </w:p>
    <w:p w14:paraId="6851845A" w14:textId="77777777" w:rsidR="001F0762" w:rsidRDefault="00816B03">
      <w:pPr>
        <w:pStyle w:val="ListBullet"/>
      </w:pPr>
      <w:r>
        <w:t>- [ ] Design schema for mission-specific DBs (tables: mis</w:t>
      </w:r>
      <w:r>
        <w:t>sion metadata, logs, tasks, etc.).</w:t>
      </w:r>
    </w:p>
    <w:p w14:paraId="1A4F69B5" w14:textId="77777777" w:rsidR="001F0762" w:rsidRDefault="00816B03">
      <w:pPr>
        <w:pStyle w:val="ListBullet"/>
      </w:pPr>
      <w:r>
        <w:t>- [ ] Write script/function to create new mission DB in /data/missions/.</w:t>
      </w:r>
    </w:p>
    <w:p w14:paraId="739705A4" w14:textId="77777777" w:rsidR="001F0762" w:rsidRDefault="00816B03">
      <w:pPr>
        <w:pStyle w:val="ListBullet"/>
      </w:pPr>
      <w:r>
        <w:t>- [ ] Test DB creation via API or CLI.</w:t>
      </w:r>
    </w:p>
    <w:p w14:paraId="03C049F6" w14:textId="77777777" w:rsidR="001F0762" w:rsidRDefault="00816B03">
      <w:pPr>
        <w:pStyle w:val="Heading3"/>
      </w:pPr>
      <w:r>
        <w:t>API Endpoints</w:t>
      </w:r>
    </w:p>
    <w:p w14:paraId="02E20CB5" w14:textId="77777777" w:rsidR="001F0762" w:rsidRDefault="00816B03">
      <w:pPr>
        <w:pStyle w:val="ListBullet"/>
      </w:pPr>
      <w:r>
        <w:t>- [ ] Endpoint to create a new mission DB.</w:t>
      </w:r>
    </w:p>
    <w:p w14:paraId="350E20EB" w14:textId="77777777" w:rsidR="001F0762" w:rsidRDefault="00816B03">
      <w:pPr>
        <w:pStyle w:val="ListBullet"/>
      </w:pPr>
      <w:r>
        <w:t>- [ ] Endpoint to select and load mission (return me</w:t>
      </w:r>
      <w:r>
        <w:t>tadata).</w:t>
      </w:r>
    </w:p>
    <w:p w14:paraId="7A11B4CE" w14:textId="77777777" w:rsidR="001F0762" w:rsidRDefault="00816B03">
      <w:pPr>
        <w:pStyle w:val="ListBullet"/>
      </w:pPr>
      <w:r>
        <w:t>- [ ] Ensure backend logs all mission creation/selection.</w:t>
      </w:r>
    </w:p>
    <w:p w14:paraId="14524716" w14:textId="77777777" w:rsidR="001F0762" w:rsidRDefault="00816B03">
      <w:pPr>
        <w:pStyle w:val="Heading3"/>
      </w:pPr>
      <w:r>
        <w:t>Permissions</w:t>
      </w:r>
    </w:p>
    <w:p w14:paraId="337DE166" w14:textId="77777777" w:rsidR="001F0762" w:rsidRDefault="00816B03">
      <w:pPr>
        <w:pStyle w:val="ListBullet"/>
      </w:pPr>
      <w:r>
        <w:t>- [ ] App checks /data and /data/missions/ folder existence and write permissions on startup.</w:t>
      </w:r>
    </w:p>
    <w:p w14:paraId="7F3CC7B0" w14:textId="77777777" w:rsidR="001F0762" w:rsidRDefault="00816B03">
      <w:pPr>
        <w:pStyle w:val="ListBullet"/>
      </w:pPr>
      <w:r>
        <w:t>- [ ] Show error or prompt if folder missing or not writable.</w:t>
      </w:r>
    </w:p>
    <w:p w14:paraId="59C5AFA2" w14:textId="77777777" w:rsidR="001F0762" w:rsidRDefault="00816B03">
      <w:pPr>
        <w:pStyle w:val="Heading2"/>
      </w:pPr>
      <w:r>
        <w:t xml:space="preserve">4. </w:t>
      </w:r>
      <w:r>
        <w:t>Role-Based Login &amp; User Management</w:t>
      </w:r>
    </w:p>
    <w:p w14:paraId="0FEFCE12" w14:textId="77777777" w:rsidR="001F0762" w:rsidRDefault="00816B03">
      <w:pPr>
        <w:pStyle w:val="Heading3"/>
      </w:pPr>
      <w:r>
        <w:t>Login UI</w:t>
      </w:r>
    </w:p>
    <w:p w14:paraId="7DC13172" w14:textId="77777777" w:rsidR="001F0762" w:rsidRDefault="00816B03">
      <w:pPr>
        <w:pStyle w:val="ListBullet"/>
      </w:pPr>
      <w:r>
        <w:t>- [ ] Make login the first screen on app launch.</w:t>
      </w:r>
    </w:p>
    <w:p w14:paraId="7792E95B" w14:textId="77777777" w:rsidR="001F0762" w:rsidRDefault="00816B03">
      <w:pPr>
        <w:pStyle w:val="ListBullet"/>
      </w:pPr>
      <w:r>
        <w:t>- [ ] Input for user ID (required).</w:t>
      </w:r>
    </w:p>
    <w:p w14:paraId="5A0F4D81" w14:textId="77777777" w:rsidR="001F0762" w:rsidRDefault="00816B03">
      <w:pPr>
        <w:pStyle w:val="ListBullet"/>
      </w:pPr>
      <w:r>
        <w:t>- [ ] Dropdown or autocomplete for selecting user role (roles loaded from personnel table in master.db).</w:t>
      </w:r>
    </w:p>
    <w:p w14:paraId="181D3B09" w14:textId="77777777" w:rsidR="001F0762" w:rsidRDefault="00816B03">
      <w:pPr>
        <w:pStyle w:val="Heading3"/>
      </w:pPr>
      <w:r>
        <w:t>Backend Login API</w:t>
      </w:r>
    </w:p>
    <w:p w14:paraId="346E94B3" w14:textId="77777777" w:rsidR="001F0762" w:rsidRDefault="00816B03">
      <w:pPr>
        <w:pStyle w:val="ListBullet"/>
      </w:pPr>
      <w:r>
        <w:t xml:space="preserve">- [ </w:t>
      </w:r>
      <w:r>
        <w:t>] Endpoint to validate user ID and fetch available roles.</w:t>
      </w:r>
    </w:p>
    <w:p w14:paraId="114B54FF" w14:textId="77777777" w:rsidR="001F0762" w:rsidRDefault="00816B03">
      <w:pPr>
        <w:pStyle w:val="ListBullet"/>
      </w:pPr>
      <w:r>
        <w:t>- [ ] Log login attempts for audit.</w:t>
      </w:r>
    </w:p>
    <w:p w14:paraId="1208766F" w14:textId="77777777" w:rsidR="001F0762" w:rsidRDefault="00816B03">
      <w:pPr>
        <w:pStyle w:val="Heading3"/>
      </w:pPr>
      <w:r>
        <w:t>App State &amp; Restrictions</w:t>
      </w:r>
    </w:p>
    <w:p w14:paraId="69B431D9" w14:textId="77777777" w:rsidR="001F0762" w:rsidRDefault="00816B03">
      <w:pPr>
        <w:pStyle w:val="ListBullet"/>
      </w:pPr>
      <w:r>
        <w:t>- [ ] Store current user and role in frontend state.</w:t>
      </w:r>
    </w:p>
    <w:p w14:paraId="40E95482" w14:textId="77777777" w:rsidR="001F0762" w:rsidRDefault="00816B03">
      <w:pPr>
        <w:pStyle w:val="ListBullet"/>
      </w:pPr>
      <w:r>
        <w:t>- [ ] Apply role-based restrictions to UI (disable certain tabs/menus if not authori</w:t>
      </w:r>
      <w:r>
        <w:t>zed).</w:t>
      </w:r>
    </w:p>
    <w:p w14:paraId="525BD0AC" w14:textId="77777777" w:rsidR="001F0762" w:rsidRDefault="00816B03">
      <w:pPr>
        <w:pStyle w:val="ListBullet"/>
      </w:pPr>
      <w:r>
        <w:t>- [ ] Log role changes to audit trail.</w:t>
      </w:r>
    </w:p>
    <w:p w14:paraId="27614155" w14:textId="77777777" w:rsidR="001F0762" w:rsidRDefault="00816B03">
      <w:pPr>
        <w:pStyle w:val="Heading2"/>
      </w:pPr>
      <w:r>
        <w:lastRenderedPageBreak/>
        <w:t>5. Mission Creation, Selection, and Loading</w:t>
      </w:r>
    </w:p>
    <w:p w14:paraId="59143477" w14:textId="77777777" w:rsidR="001F0762" w:rsidRDefault="00816B03">
      <w:pPr>
        <w:pStyle w:val="Heading3"/>
      </w:pPr>
      <w:r>
        <w:t>Create Mission UI</w:t>
      </w:r>
    </w:p>
    <w:p w14:paraId="772DAA38" w14:textId="77777777" w:rsidR="001F0762" w:rsidRDefault="00816B03">
      <w:pPr>
        <w:pStyle w:val="ListBullet"/>
      </w:pPr>
      <w:r>
        <w:t>- [ ] Form to enter new mission: name, type, description, etc.</w:t>
      </w:r>
    </w:p>
    <w:p w14:paraId="2DE82340" w14:textId="77777777" w:rsidR="001F0762" w:rsidRDefault="00816B03">
      <w:pPr>
        <w:pStyle w:val="ListBullet"/>
      </w:pPr>
      <w:r>
        <w:t>- [ ] Validate required fields.</w:t>
      </w:r>
    </w:p>
    <w:p w14:paraId="3D9D204C" w14:textId="77777777" w:rsidR="001F0762" w:rsidRDefault="00816B03">
      <w:pPr>
        <w:pStyle w:val="Heading3"/>
      </w:pPr>
      <w:r>
        <w:t>List and Select Missions</w:t>
      </w:r>
    </w:p>
    <w:p w14:paraId="4FECD97A" w14:textId="77777777" w:rsidR="001F0762" w:rsidRDefault="00816B03">
      <w:pPr>
        <w:pStyle w:val="ListBullet"/>
      </w:pPr>
      <w:r>
        <w:t xml:space="preserve">- [ ] Display list of all </w:t>
      </w:r>
      <w:r>
        <w:t>missions (from /data/missions/).</w:t>
      </w:r>
    </w:p>
    <w:p w14:paraId="4C5FFD4E" w14:textId="77777777" w:rsidR="001F0762" w:rsidRDefault="00816B03">
      <w:pPr>
        <w:pStyle w:val="ListBullet"/>
      </w:pPr>
      <w:r>
        <w:t>- [ ] Allow user to select and load existing mission.</w:t>
      </w:r>
    </w:p>
    <w:p w14:paraId="198566F7" w14:textId="77777777" w:rsidR="001F0762" w:rsidRDefault="00816B03">
      <w:pPr>
        <w:pStyle w:val="ListBullet"/>
      </w:pPr>
      <w:r>
        <w:t>- [ ] Set loaded mission as “active”; disable others.</w:t>
      </w:r>
    </w:p>
    <w:p w14:paraId="2DCBCC1A" w14:textId="77777777" w:rsidR="001F0762" w:rsidRDefault="00816B03">
      <w:pPr>
        <w:pStyle w:val="Heading3"/>
      </w:pPr>
      <w:r>
        <w:t>Header Context</w:t>
      </w:r>
    </w:p>
    <w:p w14:paraId="7E61C806" w14:textId="77777777" w:rsidR="001F0762" w:rsidRDefault="00816B03">
      <w:pPr>
        <w:pStyle w:val="ListBullet"/>
      </w:pPr>
      <w:r>
        <w:t>- [ ] Show active mission name/type in persistent header.</w:t>
      </w:r>
    </w:p>
    <w:p w14:paraId="0843926F" w14:textId="77777777" w:rsidR="001F0762" w:rsidRDefault="00816B03">
      <w:pPr>
        <w:pStyle w:val="ListBullet"/>
      </w:pPr>
      <w:r>
        <w:t>- [ ] Grey out tabs/features if no mission</w:t>
      </w:r>
      <w:r>
        <w:t xml:space="preserve"> loaded.</w:t>
      </w:r>
    </w:p>
    <w:p w14:paraId="2355505E" w14:textId="77777777" w:rsidR="001F0762" w:rsidRDefault="00816B03">
      <w:pPr>
        <w:pStyle w:val="Heading2"/>
      </w:pPr>
      <w:r>
        <w:t>6. Top-Level Navigation with Module Placeholders</w:t>
      </w:r>
    </w:p>
    <w:p w14:paraId="1AF8E7CA" w14:textId="77777777" w:rsidR="001F0762" w:rsidRDefault="00816B03">
      <w:pPr>
        <w:pStyle w:val="Heading3"/>
      </w:pPr>
      <w:r>
        <w:t>Module Tabs</w:t>
      </w:r>
    </w:p>
    <w:p w14:paraId="59E0E85A" w14:textId="77777777" w:rsidR="001F0762" w:rsidRDefault="00816B03">
      <w:pPr>
        <w:pStyle w:val="ListBullet"/>
      </w:pPr>
      <w:r>
        <w:t>- [ ] Render all planned modules as tabs (even if inactive).</w:t>
      </w:r>
    </w:p>
    <w:p w14:paraId="243EB8D6" w14:textId="77777777" w:rsidR="001F0762" w:rsidRDefault="00816B03">
      <w:pPr>
        <w:pStyle w:val="ListBullet"/>
      </w:pPr>
      <w:r>
        <w:t>- [ ] Show module “coming soon” screen for any not implemented yet.</w:t>
      </w:r>
    </w:p>
    <w:p w14:paraId="1545B20D" w14:textId="77777777" w:rsidR="001F0762" w:rsidRDefault="00816B03">
      <w:pPr>
        <w:pStyle w:val="Heading3"/>
      </w:pPr>
      <w:r>
        <w:t>Dashboard</w:t>
      </w:r>
    </w:p>
    <w:p w14:paraId="2DCC5B10" w14:textId="77777777" w:rsidR="001F0762" w:rsidRDefault="00816B03">
      <w:pPr>
        <w:pStyle w:val="ListBullet"/>
      </w:pPr>
      <w:r>
        <w:t xml:space="preserve">- [ ] Add a quick-access dashboard: </w:t>
      </w:r>
      <w:r>
        <w:t>widgets for active mission, operational period, critical alerts.</w:t>
      </w:r>
    </w:p>
    <w:p w14:paraId="13CE5373" w14:textId="77777777" w:rsidR="001F0762" w:rsidRDefault="00816B03">
      <w:pPr>
        <w:pStyle w:val="ListBullet"/>
      </w:pPr>
      <w:r>
        <w:t>- [ ] Widget placeholders can use dummy data in Phase 1.</w:t>
      </w:r>
    </w:p>
    <w:p w14:paraId="6D64260F" w14:textId="77777777" w:rsidR="001F0762" w:rsidRDefault="00816B03">
      <w:pPr>
        <w:pStyle w:val="Heading3"/>
      </w:pPr>
      <w:r>
        <w:t>Dummy Status Board</w:t>
      </w:r>
    </w:p>
    <w:p w14:paraId="36151200" w14:textId="77777777" w:rsidR="001F0762" w:rsidRDefault="00816B03">
      <w:pPr>
        <w:pStyle w:val="ListBullet"/>
      </w:pPr>
      <w:r>
        <w:t>- [ ] Implement basic personnel/team status board (empty or with sample data).</w:t>
      </w:r>
    </w:p>
    <w:p w14:paraId="616049EA" w14:textId="77777777" w:rsidR="001F0762" w:rsidRDefault="00816B03">
      <w:pPr>
        <w:pStyle w:val="ListBullet"/>
      </w:pPr>
      <w:r>
        <w:t>- [ ] UI to display table of users/t</w:t>
      </w:r>
      <w:r>
        <w:t>eams/status.</w:t>
      </w:r>
    </w:p>
    <w:p w14:paraId="46006D86" w14:textId="77777777" w:rsidR="001F0762" w:rsidRDefault="00816B03">
      <w:pPr>
        <w:pStyle w:val="Heading2"/>
      </w:pPr>
      <w:r>
        <w:t>7. System Settings &amp; Data Folder</w:t>
      </w:r>
    </w:p>
    <w:p w14:paraId="19768D84" w14:textId="77777777" w:rsidR="001F0762" w:rsidRDefault="00816B03">
      <w:pPr>
        <w:pStyle w:val="Heading3"/>
      </w:pPr>
      <w:r>
        <w:t>Data Directory Management</w:t>
      </w:r>
    </w:p>
    <w:p w14:paraId="741FC0A4" w14:textId="77777777" w:rsidR="001F0762" w:rsidRDefault="00816B03">
      <w:pPr>
        <w:pStyle w:val="ListBullet"/>
      </w:pPr>
      <w:r>
        <w:t>- [ ] UI in settings to show/change /data directory location.</w:t>
      </w:r>
    </w:p>
    <w:p w14:paraId="012E3C8F" w14:textId="77777777" w:rsidR="001F0762" w:rsidRDefault="00816B03">
      <w:pPr>
        <w:pStyle w:val="ListBullet"/>
      </w:pPr>
      <w:r>
        <w:t>- [ ] App checks folder existence on startup.</w:t>
      </w:r>
    </w:p>
    <w:p w14:paraId="65D5D97E" w14:textId="77777777" w:rsidR="001F0762" w:rsidRDefault="00816B03">
      <w:pPr>
        <w:pStyle w:val="ListBullet"/>
      </w:pPr>
      <w:r>
        <w:t>- [ ] If folder missing, prompt user to select/create before proceeding.</w:t>
      </w:r>
    </w:p>
    <w:p w14:paraId="5805A2AC" w14:textId="77777777" w:rsidR="001F0762" w:rsidRDefault="00816B03">
      <w:pPr>
        <w:pStyle w:val="Heading3"/>
      </w:pPr>
      <w:r>
        <w:t>Sec</w:t>
      </w:r>
      <w:r>
        <w:t>urity and User Experience</w:t>
      </w:r>
    </w:p>
    <w:p w14:paraId="6B3E7500" w14:textId="77777777" w:rsidR="001F0762" w:rsidRDefault="00816B03">
      <w:pPr>
        <w:pStyle w:val="Heading3"/>
      </w:pPr>
      <w:r>
        <w:t>Data Storage</w:t>
      </w:r>
    </w:p>
    <w:p w14:paraId="561B7D01" w14:textId="77777777" w:rsidR="001F0762" w:rsidRDefault="00816B03">
      <w:pPr>
        <w:pStyle w:val="ListBullet"/>
      </w:pPr>
      <w:r>
        <w:t>- [ ] Ensure all app data (DBs, attachments) are stored locally, never to cloud.</w:t>
      </w:r>
    </w:p>
    <w:p w14:paraId="779780E0" w14:textId="77777777" w:rsidR="001F0762" w:rsidRDefault="00816B03">
      <w:pPr>
        <w:pStyle w:val="ListBullet"/>
      </w:pPr>
      <w:r>
        <w:t>- [ ] Review for accidental external API calls.</w:t>
      </w:r>
    </w:p>
    <w:p w14:paraId="0A3818B3" w14:textId="77777777" w:rsidR="001F0762" w:rsidRDefault="00816B03">
      <w:pPr>
        <w:pStyle w:val="Heading3"/>
      </w:pPr>
      <w:r>
        <w:t>Audit Logging</w:t>
      </w:r>
    </w:p>
    <w:p w14:paraId="2518404E" w14:textId="77777777" w:rsidR="001F0762" w:rsidRDefault="00816B03">
      <w:pPr>
        <w:pStyle w:val="ListBullet"/>
      </w:pPr>
      <w:r>
        <w:t>- [ ] Log all user actions: login, mission create/select, role change.</w:t>
      </w:r>
    </w:p>
    <w:p w14:paraId="2E67A96F" w14:textId="77777777" w:rsidR="001F0762" w:rsidRDefault="00816B03">
      <w:pPr>
        <w:pStyle w:val="ListBullet"/>
      </w:pPr>
      <w:r>
        <w:lastRenderedPageBreak/>
        <w:t>- [</w:t>
      </w:r>
      <w:r>
        <w:t xml:space="preserve"> ] Store logs in a local audit table or file.</w:t>
      </w:r>
    </w:p>
    <w:p w14:paraId="59DBCA89" w14:textId="77777777" w:rsidR="001F0762" w:rsidRDefault="00816B03">
      <w:pPr>
        <w:pStyle w:val="Heading3"/>
      </w:pPr>
      <w:r>
        <w:t>UI Context</w:t>
      </w:r>
    </w:p>
    <w:p w14:paraId="5FF5C0FC" w14:textId="77777777" w:rsidR="001F0762" w:rsidRDefault="00816B03">
      <w:pPr>
        <w:pStyle w:val="ListBullet"/>
      </w:pPr>
      <w:r>
        <w:t>- [ ] Always display current user, role, and mission somewhere in the UI.</w:t>
      </w:r>
    </w:p>
    <w:p w14:paraId="71F96DDE" w14:textId="77777777" w:rsidR="001F0762" w:rsidRDefault="00816B03">
      <w:pPr>
        <w:pStyle w:val="Heading3"/>
      </w:pPr>
      <w:r>
        <w:t>Phase 1 Exit Criteria</w:t>
      </w:r>
    </w:p>
    <w:p w14:paraId="08F8D430" w14:textId="77777777" w:rsidR="001F0762" w:rsidRDefault="00816B03">
      <w:pPr>
        <w:pStyle w:val="Heading3"/>
      </w:pPr>
      <w:r>
        <w:t>- [ ] App launches as single exe (or from dev), main window opens.</w:t>
      </w:r>
    </w:p>
    <w:p w14:paraId="4CF0F6B3" w14:textId="77777777" w:rsidR="001F0762" w:rsidRDefault="00816B03">
      <w:pPr>
        <w:pStyle w:val="ListBullet"/>
      </w:pPr>
      <w:r>
        <w:t>- [ ] User can:</w:t>
      </w:r>
    </w:p>
    <w:p w14:paraId="533512E2" w14:textId="77777777" w:rsidR="001F0762" w:rsidRDefault="00816B03">
      <w:pPr>
        <w:pStyle w:val="ListBullet"/>
      </w:pPr>
      <w:r>
        <w:t>- [ ] Log in and sel</w:t>
      </w:r>
      <w:r>
        <w:t>ect a role</w:t>
      </w:r>
    </w:p>
    <w:p w14:paraId="36224A7C" w14:textId="77777777" w:rsidR="001F0762" w:rsidRDefault="00816B03">
      <w:pPr>
        <w:pStyle w:val="ListBullet"/>
      </w:pPr>
      <w:r>
        <w:t>- [ ] Create and select a mission</w:t>
      </w:r>
    </w:p>
    <w:p w14:paraId="5C903D7A" w14:textId="77777777" w:rsidR="001F0762" w:rsidRDefault="00816B03">
      <w:pPr>
        <w:pStyle w:val="ListBullet"/>
      </w:pPr>
      <w:r>
        <w:t>- [ ] See mission/user dashboard</w:t>
      </w:r>
    </w:p>
    <w:p w14:paraId="249367A2" w14:textId="77777777" w:rsidR="001F0762" w:rsidRDefault="00816B03">
      <w:pPr>
        <w:pStyle w:val="ListBullet"/>
      </w:pPr>
      <w:r>
        <w:t>- [ ] Navigate module tabs (placeholders okay)</w:t>
      </w:r>
    </w:p>
    <w:p w14:paraId="45FB846C" w14:textId="77777777" w:rsidR="001F0762" w:rsidRDefault="00816B03">
      <w:pPr>
        <w:pStyle w:val="ListBullet"/>
      </w:pPr>
      <w:r>
        <w:t>- [ ] master.db and at least one mission DB are present in /data</w:t>
      </w:r>
    </w:p>
    <w:p w14:paraId="5D140384" w14:textId="77777777" w:rsidR="001F0762" w:rsidRDefault="00816B03">
      <w:pPr>
        <w:pStyle w:val="ListBullet"/>
      </w:pPr>
      <w:r>
        <w:t>- [ ] No critical errors/crashes in normal use.</w:t>
      </w:r>
    </w:p>
    <w:p w14:paraId="63D7C873" w14:textId="77777777" w:rsidR="001F0762" w:rsidRDefault="00816B03">
      <w:pPr>
        <w:pStyle w:val="ListBullet"/>
      </w:pPr>
      <w:r>
        <w:t xml:space="preserve">- [ ] All data </w:t>
      </w:r>
      <w:r>
        <w:t>is saved in correct folders.</w:t>
      </w:r>
    </w:p>
    <w:p w14:paraId="6831DA63" w14:textId="77777777" w:rsidR="001F0762" w:rsidRDefault="00816B03">
      <w:pPr>
        <w:pStyle w:val="Heading3"/>
      </w:pPr>
      <w:r>
        <w:t>Optional (Phase 1.5 / Stretch Goals)</w:t>
      </w:r>
    </w:p>
    <w:p w14:paraId="5B93F668" w14:textId="77777777" w:rsidR="001F0762" w:rsidRDefault="00816B03">
      <w:pPr>
        <w:pStyle w:val="Heading3"/>
      </w:pPr>
      <w:r>
        <w:t>- [ ] Add About/help screen</w:t>
      </w:r>
    </w:p>
    <w:p w14:paraId="5660E9F1" w14:textId="77777777" w:rsidR="001F0762" w:rsidRDefault="00816B03">
      <w:pPr>
        <w:pStyle w:val="ListBullet"/>
      </w:pPr>
      <w:r>
        <w:t>- [ ] Minimal user settings (theme, font size)</w:t>
      </w:r>
    </w:p>
    <w:p w14:paraId="5EFBAD8C" w14:textId="35704BAF" w:rsidR="001F0762" w:rsidRDefault="00816B03">
      <w:pPr>
        <w:pStyle w:val="ListBullet"/>
      </w:pPr>
      <w:r>
        <w:t xml:space="preserve">- </w:t>
      </w:r>
      <w:proofErr w:type="gramStart"/>
      <w:r>
        <w:t>[ ]</w:t>
      </w:r>
      <w:proofErr w:type="gramEnd"/>
      <w:r>
        <w:t xml:space="preserve"> App update checker (if desired)</w:t>
      </w:r>
    </w:p>
    <w:p w14:paraId="30143FFB" w14:textId="60FE95CA" w:rsidR="00F47410" w:rsidRDefault="00F47410">
      <w:r>
        <w:br w:type="page"/>
      </w:r>
    </w:p>
    <w:p w14:paraId="29CF444A" w14:textId="77777777" w:rsidR="00F47410" w:rsidRDefault="00F47410" w:rsidP="00F47410">
      <w:pPr>
        <w:pStyle w:val="Title"/>
      </w:pPr>
      <w:r>
        <w:lastRenderedPageBreak/>
        <w:t>Phase 2: Team Operations, Personnel, and Status Boards – Granular Checklist</w:t>
      </w:r>
    </w:p>
    <w:p w14:paraId="0F7B8B40" w14:textId="77777777" w:rsidR="00F47410" w:rsidRDefault="00F47410" w:rsidP="00F47410">
      <w:pPr>
        <w:pStyle w:val="Heading2"/>
      </w:pPr>
      <w:r>
        <w:t>1. Personnel Roster and Org Structure</w:t>
      </w:r>
    </w:p>
    <w:p w14:paraId="1199CADA" w14:textId="77777777" w:rsidR="00F47410" w:rsidRDefault="00F47410" w:rsidP="00F47410">
      <w:pPr>
        <w:pStyle w:val="Heading3"/>
      </w:pPr>
      <w:r>
        <w:t>Personnel Table &amp; CRUD</w:t>
      </w:r>
    </w:p>
    <w:p w14:paraId="5407D44D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Design UI for searchable/filterable personnel table.</w:t>
      </w:r>
    </w:p>
    <w:p w14:paraId="4B687646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backend endpoints for listing personnel (read from </w:t>
      </w:r>
      <w:proofErr w:type="spellStart"/>
      <w:r>
        <w:t>master.db</w:t>
      </w:r>
      <w:proofErr w:type="spellEnd"/>
      <w:r>
        <w:t>).</w:t>
      </w:r>
    </w:p>
    <w:p w14:paraId="018E2F4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"Add Personnel" dialog (name, contact info, role, status, etc.).</w:t>
      </w:r>
    </w:p>
    <w:p w14:paraId="46B87416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"Edit Personnel" form (update name, status, assignment, etc.).</w:t>
      </w:r>
    </w:p>
    <w:p w14:paraId="2D4A39CD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"Remove Personnel" (soft-delete or archive entry).</w:t>
      </w:r>
    </w:p>
    <w:p w14:paraId="13982932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search and column filter controls to roster table.</w:t>
      </w:r>
    </w:p>
    <w:p w14:paraId="4F710DB9" w14:textId="77777777" w:rsidR="00F47410" w:rsidRDefault="00F47410" w:rsidP="00F47410">
      <w:pPr>
        <w:pStyle w:val="Heading3"/>
      </w:pPr>
      <w:r>
        <w:t>Org Structure Management</w:t>
      </w:r>
    </w:p>
    <w:p w14:paraId="3F2852A4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Create backend data model for org units (sections, teams, branches).</w:t>
      </w:r>
    </w:p>
    <w:p w14:paraId="08F72EA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UI for creating new org units (section/team/branch).</w:t>
      </w:r>
    </w:p>
    <w:p w14:paraId="0DC584AD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edit/delete org units workflow.</w:t>
      </w:r>
    </w:p>
    <w:p w14:paraId="6D7FA9AD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Build drag-and-drop assignment of personnel to org units/teams.</w:t>
      </w:r>
    </w:p>
    <w:p w14:paraId="559D40F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Display interactive org chart/tree visualization.</w:t>
      </w:r>
    </w:p>
    <w:p w14:paraId="0CD22BF6" w14:textId="77777777" w:rsidR="00F47410" w:rsidRDefault="00F47410" w:rsidP="00F47410">
      <w:pPr>
        <w:pStyle w:val="Heading2"/>
      </w:pPr>
      <w:r>
        <w:t>2. Role Assignment, Team Creation, and Status Tracking</w:t>
      </w:r>
    </w:p>
    <w:p w14:paraId="75ED22E1" w14:textId="77777777" w:rsidR="00F47410" w:rsidRDefault="00F47410" w:rsidP="00F47410">
      <w:pPr>
        <w:pStyle w:val="Heading3"/>
      </w:pPr>
      <w:r>
        <w:t>Team Management</w:t>
      </w:r>
    </w:p>
    <w:p w14:paraId="255FF984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Build "Create Team" UI (team name, type, supervisor/leader).</w:t>
      </w:r>
    </w:p>
    <w:p w14:paraId="6DF40675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add/remove team members (from personnel list).</w:t>
      </w:r>
    </w:p>
    <w:p w14:paraId="45A8979C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Allow edit of team attributes (type, name, leader).</w:t>
      </w:r>
    </w:p>
    <w:p w14:paraId="6FCD2518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backend for saving teams to mission DB.</w:t>
      </w:r>
    </w:p>
    <w:p w14:paraId="2C14F95D" w14:textId="77777777" w:rsidR="00F47410" w:rsidRDefault="00F47410" w:rsidP="00F47410">
      <w:pPr>
        <w:pStyle w:val="Heading3"/>
      </w:pPr>
      <w:r>
        <w:t>Role Assignment</w:t>
      </w:r>
    </w:p>
    <w:p w14:paraId="3BAF3123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UI for assigning personnel to ICS roles (from dropdown).</w:t>
      </w:r>
    </w:p>
    <w:p w14:paraId="4AFCE913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Update personnel record with current assignment.</w:t>
      </w:r>
    </w:p>
    <w:p w14:paraId="6386642D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Store role and team assignment history for audit.</w:t>
      </w:r>
    </w:p>
    <w:p w14:paraId="35BE103A" w14:textId="77777777" w:rsidR="00F47410" w:rsidRDefault="00F47410" w:rsidP="00F47410">
      <w:pPr>
        <w:pStyle w:val="Heading3"/>
      </w:pPr>
      <w:r>
        <w:t>Status Tracking</w:t>
      </w:r>
    </w:p>
    <w:p w14:paraId="578160E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UI controls to set personnel/team status (Available, Assigned, Out of Service, etc.).</w:t>
      </w:r>
    </w:p>
    <w:p w14:paraId="196F63F9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Store all status changes with timestamps.</w:t>
      </w:r>
    </w:p>
    <w:p w14:paraId="615B0A11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backend for logging assignment/status changes in mission DB.</w:t>
      </w:r>
    </w:p>
    <w:p w14:paraId="7C9E1A5E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Support "hot swap" reassignments, preserving previous assignment records.</w:t>
      </w:r>
    </w:p>
    <w:p w14:paraId="58669370" w14:textId="77777777" w:rsidR="00F47410" w:rsidRDefault="00F47410" w:rsidP="00F47410">
      <w:pPr>
        <w:pStyle w:val="Heading2"/>
      </w:pPr>
      <w:r>
        <w:lastRenderedPageBreak/>
        <w:t>3. Planning Module (Tasking, SITREP, Time Tracking)</w:t>
      </w:r>
    </w:p>
    <w:p w14:paraId="7233234D" w14:textId="77777777" w:rsidR="00F47410" w:rsidRDefault="00F47410" w:rsidP="00F47410">
      <w:pPr>
        <w:pStyle w:val="Heading3"/>
      </w:pPr>
      <w:r>
        <w:t>Tasking</w:t>
      </w:r>
    </w:p>
    <w:p w14:paraId="2EDE253A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Create backend data model for tasks (description, priority, status, team assignment).</w:t>
      </w:r>
    </w:p>
    <w:p w14:paraId="1B46FD69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Build UI for creating/editing tasks (form: description, priority, status, assigned teams).</w:t>
      </w:r>
    </w:p>
    <w:p w14:paraId="0D7468BC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task board/table (filter by status, team, category).</w:t>
      </w:r>
    </w:p>
    <w:p w14:paraId="45E2A1A1" w14:textId="77777777" w:rsidR="00F47410" w:rsidRDefault="00F47410" w:rsidP="00F47410">
      <w:pPr>
        <w:pStyle w:val="Heading3"/>
      </w:pPr>
      <w:r>
        <w:t>SITREP</w:t>
      </w:r>
    </w:p>
    <w:p w14:paraId="225F7335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Develop simple SITREP entry form (event type, summary, timestamp).</w:t>
      </w:r>
    </w:p>
    <w:p w14:paraId="42D38A4D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Display SITREP log for review/search by Planning/Command.</w:t>
      </w:r>
    </w:p>
    <w:p w14:paraId="486D81D7" w14:textId="77777777" w:rsidR="00F47410" w:rsidRDefault="00F47410" w:rsidP="00F47410">
      <w:pPr>
        <w:pStyle w:val="Heading3"/>
      </w:pPr>
      <w:r>
        <w:t>Time Tracking</w:t>
      </w:r>
    </w:p>
    <w:p w14:paraId="2C1AF51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UI to log shift start/end for personnel and teams.</w:t>
      </w:r>
    </w:p>
    <w:p w14:paraId="213940FC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Store time log records in mission DB.</w:t>
      </w:r>
    </w:p>
    <w:p w14:paraId="2C7EBDEB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Provide ability to review/print time logs.</w:t>
      </w:r>
    </w:p>
    <w:p w14:paraId="1548A6F5" w14:textId="77777777" w:rsidR="00F47410" w:rsidRDefault="00F47410" w:rsidP="00F47410">
      <w:pPr>
        <w:pStyle w:val="Heading2"/>
      </w:pPr>
      <w:r>
        <w:t>4. Operations Dashboard (Team/Assignment Views)</w:t>
      </w:r>
    </w:p>
    <w:p w14:paraId="1F39BC87" w14:textId="77777777" w:rsidR="00F47410" w:rsidRDefault="00F47410" w:rsidP="00F47410">
      <w:pPr>
        <w:pStyle w:val="Heading3"/>
      </w:pPr>
      <w:r>
        <w:t xml:space="preserve">- </w:t>
      </w:r>
      <w:proofErr w:type="gramStart"/>
      <w:r>
        <w:t>[ ]</w:t>
      </w:r>
      <w:proofErr w:type="gramEnd"/>
      <w:r>
        <w:t xml:space="preserve"> Build main Operations Dashboard view.</w:t>
      </w:r>
    </w:p>
    <w:p w14:paraId="05025160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Show all teams, current assignments, and statuses.</w:t>
      </w:r>
    </w:p>
    <w:p w14:paraId="44F88A8B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Enable list, table, and (if possible) map views for teams (location can be manual entry for now).</w:t>
      </w:r>
    </w:p>
    <w:p w14:paraId="0DE7D8F5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Live-update UI for real-time team/personnel changes.</w:t>
      </w:r>
    </w:p>
    <w:p w14:paraId="127AD60B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filters for assignment, role, team, status, or operational period.</w:t>
      </w:r>
    </w:p>
    <w:p w14:paraId="0D722FD4" w14:textId="77777777" w:rsidR="00F47410" w:rsidRDefault="00F47410" w:rsidP="00F47410">
      <w:pPr>
        <w:pStyle w:val="Heading2"/>
      </w:pPr>
      <w:r>
        <w:t>5. Initial Status Boards (Team and Personnel)</w:t>
      </w:r>
    </w:p>
    <w:p w14:paraId="70A18498" w14:textId="77777777" w:rsidR="00F47410" w:rsidRDefault="00F47410" w:rsidP="00F47410">
      <w:pPr>
        <w:pStyle w:val="Heading3"/>
      </w:pPr>
      <w:r>
        <w:t xml:space="preserve">- </w:t>
      </w:r>
      <w:proofErr w:type="gramStart"/>
      <w:r>
        <w:t>[ ]</w:t>
      </w:r>
      <w:proofErr w:type="gramEnd"/>
      <w:r>
        <w:t xml:space="preserve"> Create Status Boards module/page.</w:t>
      </w:r>
    </w:p>
    <w:p w14:paraId="7F68BE5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Build separate boards/tabs for team status and personnel status.</w:t>
      </w:r>
    </w:p>
    <w:p w14:paraId="705B0B02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Enable auto-update (</w:t>
      </w:r>
      <w:proofErr w:type="spellStart"/>
      <w:r>
        <w:t>websocket</w:t>
      </w:r>
      <w:proofErr w:type="spellEnd"/>
      <w:r>
        <w:t>/polling) or manual refresh.</w:t>
      </w:r>
    </w:p>
    <w:p w14:paraId="6FC25238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column and tag-based filters (by team, status, role, etc.).</w:t>
      </w:r>
    </w:p>
    <w:p w14:paraId="0CD93059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color-coding and icons for status indicators.</w:t>
      </w:r>
    </w:p>
    <w:p w14:paraId="03207F82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print/export to PDF/CSV.</w:t>
      </w:r>
    </w:p>
    <w:p w14:paraId="10C8420C" w14:textId="77777777" w:rsidR="00F47410" w:rsidRDefault="00F47410" w:rsidP="00F47410">
      <w:pPr>
        <w:pStyle w:val="Heading2"/>
      </w:pPr>
      <w:r>
        <w:t>6. ICS 214 Logging Interface</w:t>
      </w:r>
    </w:p>
    <w:p w14:paraId="6D9A7317" w14:textId="77777777" w:rsidR="00F47410" w:rsidRDefault="00F47410" w:rsidP="00F47410">
      <w:pPr>
        <w:pStyle w:val="Heading3"/>
      </w:pPr>
      <w:r>
        <w:t xml:space="preserve">- </w:t>
      </w:r>
      <w:proofErr w:type="gramStart"/>
      <w:r>
        <w:t>[ ]</w:t>
      </w:r>
      <w:proofErr w:type="gramEnd"/>
      <w:r>
        <w:t xml:space="preserve"> Create backend data model for ICS 214 logs (unit, entry type, text, user, timestamp).</w:t>
      </w:r>
    </w:p>
    <w:p w14:paraId="593E3B0E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Build UI for viewing and adding ICS 214 entries per team/unit and for Ops section.</w:t>
      </w:r>
    </w:p>
    <w:p w14:paraId="436C721C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Enable manual entry, editing, and deletion of log items.</w:t>
      </w:r>
    </w:p>
    <w:p w14:paraId="326276D6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Auto-log status changes, assignments, and critical actions as 214 entries.</w:t>
      </w:r>
    </w:p>
    <w:p w14:paraId="0675C158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Implement export/print for ICS 214 logs.</w:t>
      </w:r>
    </w:p>
    <w:p w14:paraId="6E86F906" w14:textId="77777777" w:rsidR="00F47410" w:rsidRDefault="00F47410" w:rsidP="00F47410">
      <w:pPr>
        <w:pStyle w:val="Heading3"/>
      </w:pPr>
      <w:r>
        <w:lastRenderedPageBreak/>
        <w:t>Security and User Experience</w:t>
      </w:r>
    </w:p>
    <w:p w14:paraId="4B0C53E4" w14:textId="77777777" w:rsidR="00F47410" w:rsidRDefault="00F47410" w:rsidP="00F47410">
      <w:pPr>
        <w:pStyle w:val="Heading3"/>
      </w:pPr>
      <w:r>
        <w:t xml:space="preserve">- </w:t>
      </w:r>
      <w:proofErr w:type="gramStart"/>
      <w:r>
        <w:t>[ ]</w:t>
      </w:r>
      <w:proofErr w:type="gramEnd"/>
      <w:r>
        <w:t xml:space="preserve"> Enforce role-based permissions for all sensitive UI/actions (team edits, assignments, status changes).</w:t>
      </w:r>
    </w:p>
    <w:p w14:paraId="32FB1D48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Log all personnel, team, assignment, and status changes to audit trail.</w:t>
      </w:r>
    </w:p>
    <w:p w14:paraId="669F299F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Ensure UI header/context always shows current user, role, and mission.</w:t>
      </w:r>
    </w:p>
    <w:p w14:paraId="030CAA22" w14:textId="77777777" w:rsidR="00F47410" w:rsidRDefault="00F47410" w:rsidP="00F47410">
      <w:pPr>
        <w:pStyle w:val="Heading3"/>
      </w:pPr>
      <w:r>
        <w:t>Phase 2 Exit Criteria</w:t>
      </w:r>
    </w:p>
    <w:p w14:paraId="17E78703" w14:textId="77777777" w:rsidR="00F47410" w:rsidRDefault="00F47410" w:rsidP="00F47410">
      <w:pPr>
        <w:pStyle w:val="Heading3"/>
      </w:pPr>
      <w:r>
        <w:t xml:space="preserve">- </w:t>
      </w:r>
      <w:proofErr w:type="gramStart"/>
      <w:r>
        <w:t>[ ]</w:t>
      </w:r>
      <w:proofErr w:type="gramEnd"/>
      <w:r>
        <w:t xml:space="preserve"> User can view, search, and edit personnel roster (with assignments, roles, teams).</w:t>
      </w:r>
    </w:p>
    <w:p w14:paraId="28333B76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Teams can be created, edited, and assigned to tasks.</w:t>
      </w:r>
    </w:p>
    <w:p w14:paraId="507CDF47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Real-time status boards (personnel and teams) are visible, filterable, and color-coded.</w:t>
      </w:r>
    </w:p>
    <w:p w14:paraId="618E9696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Operations dashboard displays assignments and status.</w:t>
      </w:r>
    </w:p>
    <w:p w14:paraId="3633D2A2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ICS 214 logs available for all teams and Ops section; logs exportable.</w:t>
      </w:r>
    </w:p>
    <w:p w14:paraId="7D245808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All changes are saved to the correct mission DB.</w:t>
      </w:r>
    </w:p>
    <w:p w14:paraId="76521A2C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No critical errors or crashes.</w:t>
      </w:r>
    </w:p>
    <w:p w14:paraId="46C30025" w14:textId="77777777" w:rsidR="00F47410" w:rsidRDefault="00F47410" w:rsidP="00F47410">
      <w:pPr>
        <w:pStyle w:val="Heading3"/>
      </w:pPr>
      <w:r>
        <w:t>Optional (Phase 2.5 / Stretch Goals)</w:t>
      </w:r>
    </w:p>
    <w:p w14:paraId="41E97684" w14:textId="77777777" w:rsidR="00F47410" w:rsidRDefault="00F47410" w:rsidP="00F47410">
      <w:pPr>
        <w:pStyle w:val="Heading3"/>
      </w:pPr>
      <w:r>
        <w:t xml:space="preserve">- </w:t>
      </w:r>
      <w:proofErr w:type="gramStart"/>
      <w:r>
        <w:t>[ ]</w:t>
      </w:r>
      <w:proofErr w:type="gramEnd"/>
      <w:r>
        <w:t xml:space="preserve"> Implement drag-and-drop task assignment in dashboards.</w:t>
      </w:r>
    </w:p>
    <w:p w14:paraId="34746F16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shift/relief tracker (link to ICS 214).</w:t>
      </w:r>
    </w:p>
    <w:p w14:paraId="71D65D41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map visualization for teams (if not done in Phase 1).</w:t>
      </w:r>
    </w:p>
    <w:p w14:paraId="47C484A4" w14:textId="77777777" w:rsidR="00F47410" w:rsidRDefault="00F47410" w:rsidP="00F47410">
      <w:pPr>
        <w:pStyle w:val="ListBullet"/>
        <w:numPr>
          <w:ilvl w:val="0"/>
          <w:numId w:val="10"/>
        </w:numPr>
      </w:pPr>
      <w:r>
        <w:t xml:space="preserve">- </w:t>
      </w:r>
      <w:proofErr w:type="gramStart"/>
      <w:r>
        <w:t>[ ]</w:t>
      </w:r>
      <w:proofErr w:type="gramEnd"/>
      <w:r>
        <w:t xml:space="preserve"> Add reminders/alerts for overdue tasks/status changes.</w:t>
      </w:r>
    </w:p>
    <w:p w14:paraId="21C54877" w14:textId="2E0B3AD1" w:rsidR="00816B03" w:rsidRDefault="00816B03">
      <w:r>
        <w:br w:type="page"/>
      </w:r>
    </w:p>
    <w:p w14:paraId="7FDC2DE0" w14:textId="77777777" w:rsidR="00F47410" w:rsidRDefault="00F47410" w:rsidP="00F47410">
      <w:pPr>
        <w:pStyle w:val="ListBullet"/>
        <w:numPr>
          <w:ilvl w:val="0"/>
          <w:numId w:val="0"/>
        </w:numPr>
        <w:ind w:left="360" w:hanging="360"/>
      </w:pPr>
    </w:p>
    <w:sectPr w:rsidR="00F47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762"/>
    <w:rsid w:val="0029639D"/>
    <w:rsid w:val="00326F90"/>
    <w:rsid w:val="00816B03"/>
    <w:rsid w:val="00AA1D8D"/>
    <w:rsid w:val="00AB3FC0"/>
    <w:rsid w:val="00B47730"/>
    <w:rsid w:val="00CB0664"/>
    <w:rsid w:val="00F474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0E459"/>
  <w14:defaultImageDpi w14:val="300"/>
  <w15:docId w15:val="{1AE9EA9E-438F-4E88-A133-15619247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Brendan Pheley</cp:lastModifiedBy>
  <cp:revision>4</cp:revision>
  <dcterms:created xsi:type="dcterms:W3CDTF">2013-12-23T23:15:00Z</dcterms:created>
  <dcterms:modified xsi:type="dcterms:W3CDTF">2025-07-17T10:14:00Z</dcterms:modified>
  <cp:category/>
</cp:coreProperties>
</file>